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DC3233">
      <w:pPr>
        <w:pStyle w:val="2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Web API Assignment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(WEEK 4)</w:t>
      </w:r>
      <w:bookmarkStart w:id="0" w:name="_GoBack"/>
      <w:bookmarkEnd w:id="0"/>
    </w:p>
    <w:p w14:paraId="7C5DD888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Explain the concept of RESTful Web Service, Web API &amp; Microservice</w:t>
      </w:r>
    </w:p>
    <w:p w14:paraId="42333B6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RESTful Web Service: An architecture style using standard HTTP methods. It emphasizes stateless communication, resource identification through URIs, and the use of standard verbs (GET, POST, PUT, DELETE).</w:t>
      </w:r>
    </w:p>
    <w:p w14:paraId="094952F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248CAE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Web API: A framework that allows access to services via HTTP. ASP.NET Web API enables creation of HTTP services.</w:t>
      </w:r>
    </w:p>
    <w:p w14:paraId="131109D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54624ED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Microservice: A small, independently deployable service, built around specific business capabilities and running in its own process.</w:t>
      </w:r>
    </w:p>
    <w:p w14:paraId="1CF98A51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Features of REST Architecture</w:t>
      </w:r>
    </w:p>
    <w:p w14:paraId="0769783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Stateless</w:t>
      </w:r>
    </w:p>
    <w:p w14:paraId="011C9A6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Uniform Interface</w:t>
      </w:r>
    </w:p>
    <w:p w14:paraId="079B2E3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Cacheable</w:t>
      </w:r>
    </w:p>
    <w:p w14:paraId="62C90FF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Layered System</w:t>
      </w:r>
    </w:p>
    <w:p w14:paraId="2DC6207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Code on Demand (optional)</w:t>
      </w:r>
    </w:p>
    <w:p w14:paraId="24DF1A0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Client-Server architecture</w:t>
      </w:r>
    </w:p>
    <w:p w14:paraId="67D46C2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Supports JSON and XML (not limited to XML)</w:t>
      </w:r>
    </w:p>
    <w:p w14:paraId="27CE13C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F7A4BF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Difference: WebService vs WebAPI:</w:t>
      </w:r>
    </w:p>
    <w:p w14:paraId="42D4ABC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WebService is SOAP-based and returns XML</w:t>
      </w:r>
    </w:p>
    <w:p w14:paraId="0C8DD45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WebAPI is RESTful and supports multiple formats</w:t>
      </w:r>
    </w:p>
    <w:p w14:paraId="39957AA2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 Explain HttpRequest &amp; HttpResponse</w:t>
      </w:r>
    </w:p>
    <w:p w14:paraId="79FA7A7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HttpRequest: Represents the incoming request, contains data like headers, body, method, URL.</w:t>
      </w:r>
    </w:p>
    <w:p w14:paraId="1FAC30B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HttpResponse: Sent from server to client, includes status code, headers, and content.</w:t>
      </w:r>
    </w:p>
    <w:p w14:paraId="15BB5C72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 List and Explain Action Verbs</w:t>
      </w:r>
    </w:p>
    <w:p w14:paraId="08C6475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HttpGet: Fetch data</w:t>
      </w:r>
    </w:p>
    <w:p w14:paraId="1000E9A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HttpPost: Create data</w:t>
      </w:r>
    </w:p>
    <w:p w14:paraId="71AE434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HttpPut: Update data</w:t>
      </w:r>
    </w:p>
    <w:p w14:paraId="05A93FF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HttpDelete: Remove data</w:t>
      </w:r>
    </w:p>
    <w:p w14:paraId="1CDCEB6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2FF998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Declared using attributes: [HttpGet], [HttpPost] etc.</w:t>
      </w:r>
    </w:p>
    <w:p w14:paraId="0C1D2444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 Http Status Codes</w:t>
      </w:r>
    </w:p>
    <w:p w14:paraId="6DAE412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200 OK</w:t>
      </w:r>
    </w:p>
    <w:p w14:paraId="7C1BB5B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400 BadRequest</w:t>
      </w:r>
    </w:p>
    <w:p w14:paraId="75AFC36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401 Unauthorized</w:t>
      </w:r>
    </w:p>
    <w:p w14:paraId="59E6EF2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500 InternalServerError</w:t>
      </w:r>
    </w:p>
    <w:p w14:paraId="27076791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6. Create a Simple Web API (Read, Write)</w:t>
      </w:r>
    </w:p>
    <w:p w14:paraId="5B2E943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[ApiController]</w:t>
      </w:r>
    </w:p>
    <w:p w14:paraId="72212FF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[Route("api/[controller]")]</w:t>
      </w:r>
    </w:p>
    <w:p w14:paraId="21486B8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ValuesController : ControllerBase</w:t>
      </w:r>
    </w:p>
    <w:p w14:paraId="2B81F50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4F86714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[HttpGet]</w:t>
      </w:r>
    </w:p>
    <w:p w14:paraId="2788A01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IActionResult Get() =&gt; Ok(new string[] { "value1", "value2" });</w:t>
      </w:r>
    </w:p>
    <w:p w14:paraId="0448975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3282E3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[HttpPost]</w:t>
      </w:r>
    </w:p>
    <w:p w14:paraId="2FB3DD3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IActionResult Post([FromBody] string value) =&gt; Ok("Value Received: " + value);</w:t>
      </w:r>
    </w:p>
    <w:p w14:paraId="4E4F39A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4EACEF5E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7. Configuration Files in Web API</w:t>
      </w:r>
    </w:p>
    <w:p w14:paraId="3A32097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Startup.cs: Contains ConfigureServices and Configure method for DI, Middleware</w:t>
      </w:r>
    </w:p>
    <w:p w14:paraId="0A09393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appsettings.json: App-specific settings</w:t>
      </w:r>
    </w:p>
    <w:p w14:paraId="64071BE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launchSettings.json: Controls environment config for launch</w:t>
      </w:r>
    </w:p>
    <w:p w14:paraId="0E443A6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Route.config / WebAPI.config (in .NET Framework)</w:t>
      </w:r>
    </w:p>
    <w:p w14:paraId="6A599461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8. Add Swagger to Web API</w:t>
      </w:r>
    </w:p>
    <w:p w14:paraId="1A0BF3A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 In ConfigureServices</w:t>
      </w:r>
    </w:p>
    <w:p w14:paraId="33040B7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services.AddSwaggerGen(c =&gt;</w:t>
      </w:r>
    </w:p>
    <w:p w14:paraId="3E98AD8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15C4C88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c.SwaggerDoc("v1", new() {</w:t>
      </w:r>
    </w:p>
    <w:p w14:paraId="4BF4EE8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Title = "Swagger Demo",</w:t>
      </w:r>
    </w:p>
    <w:p w14:paraId="629F3E6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Version = "v1",</w:t>
      </w:r>
    </w:p>
    <w:p w14:paraId="1663F11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Description = "TBD",</w:t>
      </w:r>
    </w:p>
    <w:p w14:paraId="6935542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Contact = new() { Name = "John Doe", Email = "john@xyzmail.com" },</w:t>
      </w:r>
    </w:p>
    <w:p w14:paraId="5FA8DE8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License = new() { Name = "License Terms" }</w:t>
      </w:r>
    </w:p>
    <w:p w14:paraId="183F363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});</w:t>
      </w:r>
    </w:p>
    <w:p w14:paraId="237BC48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});</w:t>
      </w:r>
    </w:p>
    <w:p w14:paraId="1BF4472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4FB3A7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 In Configure</w:t>
      </w:r>
    </w:p>
    <w:p w14:paraId="7E36DE8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app.UseSwagger();</w:t>
      </w:r>
    </w:p>
    <w:p w14:paraId="5B0AAC7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app.UseSwaggerUI(c =&gt;</w:t>
      </w:r>
    </w:p>
    <w:p w14:paraId="0ACCED1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1897D46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c.SwaggerEndpoint("/swagger/v1/swagger.json", "Swagger Demo");</w:t>
      </w:r>
    </w:p>
    <w:p w14:paraId="34EDA12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});</w:t>
      </w:r>
    </w:p>
    <w:p w14:paraId="2E8EE816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9. Postman Tool Demonstration</w:t>
      </w:r>
    </w:p>
    <w:p w14:paraId="38095DD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Set method type (GET, POST, PUT, DELETE)</w:t>
      </w:r>
    </w:p>
    <w:p w14:paraId="112A123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Use Authorization header for tokens</w:t>
      </w:r>
    </w:p>
    <w:p w14:paraId="45D4A64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 tab for sending JSON data</w:t>
      </w:r>
    </w:p>
    <w:p w14:paraId="4EA703D8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10. Routing with ActionName &amp; Name Attributes</w:t>
      </w:r>
    </w:p>
    <w:p w14:paraId="6E1F9F2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[HttpGet("getEmp"), ActionName("GetEmployee")]</w:t>
      </w:r>
    </w:p>
    <w:p w14:paraId="50D3D82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IActionResult GetEmployee() =&gt; Ok();</w:t>
      </w:r>
    </w:p>
    <w:p w14:paraId="1A3BD92B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11. Employee Model Creation</w:t>
      </w:r>
    </w:p>
    <w:p w14:paraId="36AEC55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Employee</w:t>
      </w:r>
    </w:p>
    <w:p w14:paraId="77F368B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0F99A9E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int Id { get; set; }</w:t>
      </w:r>
    </w:p>
    <w:p w14:paraId="5514B0A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string Name { get; set; }</w:t>
      </w:r>
    </w:p>
    <w:p w14:paraId="1DC5455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int Salary { get; set; }</w:t>
      </w:r>
    </w:p>
    <w:p w14:paraId="1B56FFA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bool Permanent { get; set; }</w:t>
      </w:r>
    </w:p>
    <w:p w14:paraId="085025A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Department Department { get; set; }</w:t>
      </w:r>
    </w:p>
    <w:p w14:paraId="6ECFBCF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List&lt;Skill&gt; Skills { get; set; }</w:t>
      </w:r>
    </w:p>
    <w:p w14:paraId="4B90B73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DateTime DateOfBirth { get; set; }</w:t>
      </w:r>
    </w:p>
    <w:p w14:paraId="4B93948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5B827D7F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12. EmployeeController with Read/Write</w:t>
      </w:r>
    </w:p>
    <w:p w14:paraId="31A6FE1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[ApiController]</w:t>
      </w:r>
    </w:p>
    <w:p w14:paraId="17B2BBB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[Route("api/[controller]")]</w:t>
      </w:r>
    </w:p>
    <w:p w14:paraId="3DBB1C0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EmployeeController : ControllerBase</w:t>
      </w:r>
    </w:p>
    <w:p w14:paraId="18D2F28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061DB0A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private List&lt;Employee&gt; employees = new();</w:t>
      </w:r>
    </w:p>
    <w:p w14:paraId="301909A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5AFB248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EmployeeController()</w:t>
      </w:r>
    </w:p>
    <w:p w14:paraId="13BD14F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</w:p>
    <w:p w14:paraId="3D9436F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employees = GetStandardEmployeeList();</w:t>
      </w:r>
    </w:p>
    <w:p w14:paraId="2155164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 w14:paraId="4026CE0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2632924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private List&lt;Employee&gt; GetStandardEmployeeList() =&gt; new() {</w:t>
      </w:r>
    </w:p>
    <w:p w14:paraId="27AF0D7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new Employee { Id = 1, Name = "John", Salary = 5000 }</w:t>
      </w:r>
    </w:p>
    <w:p w14:paraId="42FB9B3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};</w:t>
      </w:r>
    </w:p>
    <w:p w14:paraId="1747CFF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25ECEF6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[HttpGet]</w:t>
      </w:r>
    </w:p>
    <w:p w14:paraId="386BE82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[ProducesResponseType(200)]</w:t>
      </w:r>
    </w:p>
    <w:p w14:paraId="5B9C62C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ActionResult&lt;List&lt;Employee&gt;&gt; GetStandard() =&gt; Ok(employees);</w:t>
      </w:r>
    </w:p>
    <w:p w14:paraId="19446B0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8F27AE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[HttpPost]</w:t>
      </w:r>
    </w:p>
    <w:p w14:paraId="4E7E512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IActionResult Post([FromBody] Employee emp) =&gt; Ok(emp);</w:t>
      </w:r>
    </w:p>
    <w:p w14:paraId="4FF4137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6C317992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13. Custom Authorization Filter</w:t>
      </w:r>
    </w:p>
    <w:p w14:paraId="2F02FCB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CustomAuthFilter : ActionFilterAttribute</w:t>
      </w:r>
    </w:p>
    <w:p w14:paraId="1F90B5F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66C0D27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override void OnActionExecuting(ActionExecutingContext context)</w:t>
      </w:r>
    </w:p>
    <w:p w14:paraId="07A8097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</w:p>
    <w:p w14:paraId="6AB254B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var headers = context.HttpContext.Request.Headers;</w:t>
      </w:r>
    </w:p>
    <w:p w14:paraId="5699F56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if (!headers.ContainsKey("Authorization"))</w:t>
      </w:r>
    </w:p>
    <w:p w14:paraId="753A323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context.Result = new BadRequestObjectResult("Invalid request - No Auth token");</w:t>
      </w:r>
    </w:p>
    <w:p w14:paraId="14BF8E2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else if (!headers["Authorization"].ToString().Contains("Bearer"))</w:t>
      </w:r>
    </w:p>
    <w:p w14:paraId="2904CBF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context.Result = new BadRequestObjectResult("Invalid request - Token present but Bearer unavailable");</w:t>
      </w:r>
    </w:p>
    <w:p w14:paraId="52FDBFB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 w14:paraId="4A9D679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6A5DC158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14. Custom Exception Filter</w:t>
      </w:r>
    </w:p>
    <w:p w14:paraId="6E656A1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CustomExceptionFilter : IExceptionFilter</w:t>
      </w:r>
    </w:p>
    <w:p w14:paraId="4D814CC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1D4C328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void OnException(ExceptionContext context)</w:t>
      </w:r>
    </w:p>
    <w:p w14:paraId="0A770AE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</w:p>
    <w:p w14:paraId="5126F56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File.WriteAllText("error.txt", context.Exception.ToString());</w:t>
      </w:r>
    </w:p>
    <w:p w14:paraId="468E2B1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context.Result = new ObjectResult("An error occurred") { StatusCode = 500 };</w:t>
      </w:r>
    </w:p>
    <w:p w14:paraId="4C5ABD0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 w14:paraId="393AB94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3AD44641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15. Web API CRUD Operations - PUT</w:t>
      </w:r>
    </w:p>
    <w:p w14:paraId="6EEB21F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[HttpPut("update")]</w:t>
      </w:r>
    </w:p>
    <w:p w14:paraId="2131F76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IActionResult UpdateEmployee([FromBody] Employee emp)</w:t>
      </w:r>
    </w:p>
    <w:p w14:paraId="1C2E65C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1A07A2C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if (emp.Id &lt;= 0)</w:t>
      </w:r>
    </w:p>
    <w:p w14:paraId="1C4B13E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return BadRequest("Invalid employee id");</w:t>
      </w:r>
    </w:p>
    <w:p w14:paraId="3C62567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A5960F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var existing = employees.FirstOrDefault(e =&gt; e.Id == emp.Id);</w:t>
      </w:r>
    </w:p>
    <w:p w14:paraId="4D3707B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if (existing == null)</w:t>
      </w:r>
    </w:p>
    <w:p w14:paraId="199FDB4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return BadRequest("Invalid employee id");</w:t>
      </w:r>
    </w:p>
    <w:p w14:paraId="2199D39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9FB8CD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existing.Name = emp.Name;</w:t>
      </w:r>
    </w:p>
    <w:p w14:paraId="5221D37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existing.Salary = emp.Salary;</w:t>
      </w:r>
    </w:p>
    <w:p w14:paraId="3E59DDA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return Ok(existing);</w:t>
      </w:r>
    </w:p>
    <w:p w14:paraId="6366FCC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58A29B28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16. Enable CORS</w:t>
      </w:r>
    </w:p>
    <w:p w14:paraId="058AFC8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 In ConfigureServices</w:t>
      </w:r>
    </w:p>
    <w:p w14:paraId="0AFEDCD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services.AddCors(options =&gt;</w:t>
      </w:r>
    </w:p>
    <w:p w14:paraId="0874017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6BC04D2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options.AddDefaultPolicy(policy =&gt; policy.AllowAnyOrigin().AllowAnyMethod().AllowAnyHeader());</w:t>
      </w:r>
    </w:p>
    <w:p w14:paraId="479443D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});</w:t>
      </w:r>
    </w:p>
    <w:p w14:paraId="398FB4A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635944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 In Configure</w:t>
      </w:r>
    </w:p>
    <w:p w14:paraId="06A341D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app.UseCors();</w:t>
      </w:r>
    </w:p>
    <w:p w14:paraId="59D1D58F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17. JWT Authentication - Startup.cs + Token Generation</w:t>
      </w:r>
    </w:p>
    <w:p w14:paraId="431D235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 Startup.cs</w:t>
      </w:r>
    </w:p>
    <w:p w14:paraId="4AE823A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var key = Encoding.UTF8.GetBytes("mysuperdupersecret");</w:t>
      </w:r>
    </w:p>
    <w:p w14:paraId="155B11C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services.AddAuthentication(JwtBearerDefaults.AuthenticationScheme)</w:t>
      </w:r>
    </w:p>
    <w:p w14:paraId="43761EB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.AddJwtBearer(options =&gt;</w:t>
      </w:r>
    </w:p>
    <w:p w14:paraId="3A507AD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</w:p>
    <w:p w14:paraId="39BE27C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options.TokenValidationParameters = new TokenValidationParameters</w:t>
      </w:r>
    </w:p>
    <w:p w14:paraId="14693E6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{</w:t>
      </w:r>
    </w:p>
    <w:p w14:paraId="6FECB8E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ValidateIssuer = true,</w:t>
      </w:r>
    </w:p>
    <w:p w14:paraId="366E533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ValidateAudience = true,</w:t>
      </w:r>
    </w:p>
    <w:p w14:paraId="5DA5499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ValidateLifetime = true,</w:t>
      </w:r>
    </w:p>
    <w:p w14:paraId="3E62023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ValidateIssuerSigningKey = true,</w:t>
      </w:r>
    </w:p>
    <w:p w14:paraId="1004D48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ValidIssuer = "mySystem",</w:t>
      </w:r>
    </w:p>
    <w:p w14:paraId="6479130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ValidAudience = "myUsers",</w:t>
      </w:r>
    </w:p>
    <w:p w14:paraId="3E96BBC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IssuerSigningKey = new SymmetricSecurityKey(key)</w:t>
      </w:r>
    </w:p>
    <w:p w14:paraId="0DEB7F7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};</w:t>
      </w:r>
    </w:p>
    <w:p w14:paraId="29B8EAE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});</w:t>
      </w:r>
    </w:p>
    <w:p w14:paraId="68C0E60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app.UseAuthentication();</w:t>
      </w:r>
    </w:p>
    <w:p w14:paraId="729F7A2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07246F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 Token Generator</w:t>
      </w:r>
    </w:p>
    <w:p w14:paraId="36F3A14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private string GenerateJSONWebToken(int userId, string role)</w:t>
      </w:r>
    </w:p>
    <w:p w14:paraId="6F7F8B4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53D8F4B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var securityKey = new SymmetricSecurityKey(Encoding.UTF8.GetBytes("mysuperdupersecret"));</w:t>
      </w:r>
    </w:p>
    <w:p w14:paraId="27829AC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var credentials = new SigningCredentials(securityKey, SecurityAlgorithms.HmacSha256);</w:t>
      </w:r>
    </w:p>
    <w:p w14:paraId="6A3B90D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15746F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var claims = new List&lt;Claim&gt;</w:t>
      </w:r>
    </w:p>
    <w:p w14:paraId="015C6B9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</w:p>
    <w:p w14:paraId="6B5321D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new Claim(ClaimTypes.Role, role),</w:t>
      </w:r>
    </w:p>
    <w:p w14:paraId="00D5FCB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new Claim("UserId", userId.ToString())</w:t>
      </w:r>
    </w:p>
    <w:p w14:paraId="2E2A256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};</w:t>
      </w:r>
    </w:p>
    <w:p w14:paraId="7032688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FAE4F6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var token = new JwtSecurityToken("mySystem", "myUsers", claims, expires: DateTime.Now.AddMinutes(10), signingCredentials: credentials);</w:t>
      </w:r>
    </w:p>
    <w:p w14:paraId="582D425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return new JwtSecurityTokenHandler().WriteToken(token);</w:t>
      </w:r>
    </w:p>
    <w:p w14:paraId="431FA2D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748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Nikhil Kumar</cp:lastModifiedBy>
  <dcterms:modified xsi:type="dcterms:W3CDTF">2025-07-26T16:47:12Z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C3071E5587DB4A8CB7186BA95FA4C400_12</vt:lpwstr>
  </property>
</Properties>
</file>