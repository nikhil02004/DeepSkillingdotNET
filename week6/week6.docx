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43ECE81">
      <w:pPr>
        <w:pStyle w:val="2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ReactJS Assignments – Student Submission</w:t>
      </w:r>
      <w:bookmarkStart w:id="0" w:name="_GoBack"/>
      <w:bookmarkEnd w:id="0"/>
    </w:p>
    <w:p w14:paraId="6E7CE9E5"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Assignment 1: Introduction to React &amp; SPA</w:t>
      </w:r>
    </w:p>
    <w:p w14:paraId="78209E49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sz w:val="24"/>
          <w14:textFill>
            <w14:solidFill>
              <w14:schemeClr w14:val="tx1"/>
            </w14:solidFill>
          </w14:textFill>
        </w:rPr>
        <w:t>Q1. Create a new React Application named “myfirstreact”, and print “Welcome to the first session of React” as heading.</w:t>
      </w:r>
    </w:p>
    <w:p w14:paraId="0CAF4171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/>
          <w:color w:val="000000" w:themeColor="text1"/>
          <w:sz w:val="20"/>
          <w14:textFill>
            <w14:solidFill>
              <w14:schemeClr w14:val="tx1"/>
            </w14:solidFill>
          </w14:textFill>
        </w:rPr>
        <w:t>npx create-react-app myfirstreact</w:t>
      </w:r>
    </w:p>
    <w:p w14:paraId="4068FA4C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 w:val="0"/>
          <w:color w:val="000000" w:themeColor="text1"/>
          <w:sz w:val="24"/>
          <w14:textFill>
            <w14:solidFill>
              <w14:schemeClr w14:val="tx1"/>
            </w14:solidFill>
          </w14:textFill>
        </w:rPr>
        <w:t>Replace App.js with the following:</w:t>
      </w:r>
    </w:p>
    <w:p w14:paraId="4C2F214F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/>
          <w:color w:val="000000" w:themeColor="text1"/>
          <w:sz w:val="20"/>
          <w14:textFill>
            <w14:solidFill>
              <w14:schemeClr w14:val="tx1"/>
            </w14:solidFill>
          </w14:textFill>
        </w:rPr>
        <w:t>import React from 'react';</w:t>
      </w:r>
      <w:r>
        <w:rPr>
          <w:rFonts w:ascii="Courier New" w:hAnsi="Courier New"/>
          <w:color w:val="000000" w:themeColor="text1"/>
          <w:sz w:val="20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ourier New" w:hAnsi="Courier New"/>
          <w:color w:val="000000" w:themeColor="text1"/>
          <w:sz w:val="20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ourier New" w:hAnsi="Courier New"/>
          <w:color w:val="000000" w:themeColor="text1"/>
          <w:sz w:val="20"/>
          <w14:textFill>
            <w14:solidFill>
              <w14:schemeClr w14:val="tx1"/>
            </w14:solidFill>
          </w14:textFill>
        </w:rPr>
        <w:t>function App() {</w:t>
      </w:r>
      <w:r>
        <w:rPr>
          <w:rFonts w:ascii="Courier New" w:hAnsi="Courier New"/>
          <w:color w:val="000000" w:themeColor="text1"/>
          <w:sz w:val="20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ourier New" w:hAnsi="Courier New"/>
          <w:color w:val="000000" w:themeColor="text1"/>
          <w:sz w:val="20"/>
          <w14:textFill>
            <w14:solidFill>
              <w14:schemeClr w14:val="tx1"/>
            </w14:solidFill>
          </w14:textFill>
        </w:rPr>
        <w:t xml:space="preserve">  return (</w:t>
      </w:r>
      <w:r>
        <w:rPr>
          <w:rFonts w:ascii="Courier New" w:hAnsi="Courier New"/>
          <w:color w:val="000000" w:themeColor="text1"/>
          <w:sz w:val="20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ourier New" w:hAnsi="Courier New"/>
          <w:color w:val="000000" w:themeColor="text1"/>
          <w:sz w:val="20"/>
          <w14:textFill>
            <w14:solidFill>
              <w14:schemeClr w14:val="tx1"/>
            </w14:solidFill>
          </w14:textFill>
        </w:rPr>
        <w:t xml:space="preserve">    &lt;div&gt;</w:t>
      </w:r>
      <w:r>
        <w:rPr>
          <w:rFonts w:ascii="Courier New" w:hAnsi="Courier New"/>
          <w:color w:val="000000" w:themeColor="text1"/>
          <w:sz w:val="20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ourier New" w:hAnsi="Courier New"/>
          <w:color w:val="000000" w:themeColor="text1"/>
          <w:sz w:val="20"/>
          <w14:textFill>
            <w14:solidFill>
              <w14:schemeClr w14:val="tx1"/>
            </w14:solidFill>
          </w14:textFill>
        </w:rPr>
        <w:t xml:space="preserve">      &lt;h1&gt;Welcome to the first session of React&lt;/h1&gt;</w:t>
      </w:r>
      <w:r>
        <w:rPr>
          <w:rFonts w:ascii="Courier New" w:hAnsi="Courier New"/>
          <w:color w:val="000000" w:themeColor="text1"/>
          <w:sz w:val="20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ourier New" w:hAnsi="Courier New"/>
          <w:color w:val="000000" w:themeColor="text1"/>
          <w:sz w:val="20"/>
          <w14:textFill>
            <w14:solidFill>
              <w14:schemeClr w14:val="tx1"/>
            </w14:solidFill>
          </w14:textFill>
        </w:rPr>
        <w:t xml:space="preserve">    &lt;/div&gt;</w:t>
      </w:r>
      <w:r>
        <w:rPr>
          <w:rFonts w:ascii="Courier New" w:hAnsi="Courier New"/>
          <w:color w:val="000000" w:themeColor="text1"/>
          <w:sz w:val="20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ourier New" w:hAnsi="Courier New"/>
          <w:color w:val="000000" w:themeColor="text1"/>
          <w:sz w:val="20"/>
          <w14:textFill>
            <w14:solidFill>
              <w14:schemeClr w14:val="tx1"/>
            </w14:solidFill>
          </w14:textFill>
        </w:rPr>
        <w:t xml:space="preserve">  );</w:t>
      </w:r>
      <w:r>
        <w:rPr>
          <w:rFonts w:ascii="Courier New" w:hAnsi="Courier New"/>
          <w:color w:val="000000" w:themeColor="text1"/>
          <w:sz w:val="20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ourier New" w:hAnsi="Courier New"/>
          <w:color w:val="000000" w:themeColor="text1"/>
          <w:sz w:val="20"/>
          <w14:textFill>
            <w14:solidFill>
              <w14:schemeClr w14:val="tx1"/>
            </w14:solidFill>
          </w14:textFill>
        </w:rPr>
        <w:t>}</w:t>
      </w:r>
      <w:r>
        <w:rPr>
          <w:rFonts w:ascii="Courier New" w:hAnsi="Courier New"/>
          <w:color w:val="000000" w:themeColor="text1"/>
          <w:sz w:val="20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ourier New" w:hAnsi="Courier New"/>
          <w:color w:val="000000" w:themeColor="text1"/>
          <w:sz w:val="20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ourier New" w:hAnsi="Courier New"/>
          <w:color w:val="000000" w:themeColor="text1"/>
          <w:sz w:val="20"/>
          <w14:textFill>
            <w14:solidFill>
              <w14:schemeClr w14:val="tx1"/>
            </w14:solidFill>
          </w14:textFill>
        </w:rPr>
        <w:t>export default App;</w:t>
      </w:r>
    </w:p>
    <w:p w14:paraId="018058E3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 w:val="0"/>
          <w:color w:val="000000" w:themeColor="text1"/>
          <w:sz w:val="24"/>
          <w14:textFill>
            <w14:solidFill>
              <w14:schemeClr w14:val="tx1"/>
            </w14:solidFill>
          </w14:textFill>
        </w:rPr>
        <w:t>Run the application using:</w:t>
      </w:r>
    </w:p>
    <w:p w14:paraId="1961988E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/>
          <w:color w:val="000000" w:themeColor="text1"/>
          <w:sz w:val="20"/>
          <w14:textFill>
            <w14:solidFill>
              <w14:schemeClr w14:val="tx1"/>
            </w14:solidFill>
          </w14:textFill>
        </w:rPr>
        <w:t>npm start</w:t>
      </w:r>
    </w:p>
    <w:p w14:paraId="35BB4260"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Assignment 2: Creating and Rendering Multiple Components</w:t>
      </w:r>
    </w:p>
    <w:p w14:paraId="01B53842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sz w:val="24"/>
          <w14:textFill>
            <w14:solidFill>
              <w14:schemeClr w14:val="tx1"/>
            </w14:solidFill>
          </w14:textFill>
        </w:rPr>
        <w:t>Q2. Create a React project named “StudentApp” and three components: Home, About, and Contact. Display respective messages in each.</w:t>
      </w:r>
    </w:p>
    <w:p w14:paraId="4D89A189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/>
          <w:color w:val="000000" w:themeColor="text1"/>
          <w:sz w:val="20"/>
          <w14:textFill>
            <w14:solidFill>
              <w14:schemeClr w14:val="tx1"/>
            </w14:solidFill>
          </w14:textFill>
        </w:rPr>
        <w:t>npx create-react-app StudentApp</w:t>
      </w:r>
    </w:p>
    <w:p w14:paraId="4D4D5483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 w:val="0"/>
          <w:color w:val="000000" w:themeColor="text1"/>
          <w:sz w:val="24"/>
          <w14:textFill>
            <w14:solidFill>
              <w14:schemeClr w14:val="tx1"/>
            </w14:solidFill>
          </w14:textFill>
        </w:rPr>
        <w:t>Structure: Create a folder `Components` under `src` and add the following files:</w:t>
      </w:r>
    </w:p>
    <w:p w14:paraId="2A90E57A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 w:val="0"/>
          <w:color w:val="000000" w:themeColor="text1"/>
          <w:sz w:val="24"/>
          <w14:textFill>
            <w14:solidFill>
              <w14:schemeClr w14:val="tx1"/>
            </w14:solidFill>
          </w14:textFill>
        </w:rPr>
        <w:t>Home.js</w:t>
      </w:r>
    </w:p>
    <w:p w14:paraId="2BB9614E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/>
          <w:color w:val="000000" w:themeColor="text1"/>
          <w:sz w:val="20"/>
          <w14:textFill>
            <w14:solidFill>
              <w14:schemeClr w14:val="tx1"/>
            </w14:solidFill>
          </w14:textFill>
        </w:rPr>
        <w:t>import React from 'react';</w:t>
      </w:r>
      <w:r>
        <w:rPr>
          <w:rFonts w:ascii="Courier New" w:hAnsi="Courier New"/>
          <w:color w:val="000000" w:themeColor="text1"/>
          <w:sz w:val="20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ourier New" w:hAnsi="Courier New"/>
          <w:color w:val="000000" w:themeColor="text1"/>
          <w:sz w:val="20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ourier New" w:hAnsi="Courier New"/>
          <w:color w:val="000000" w:themeColor="text1"/>
          <w:sz w:val="20"/>
          <w14:textFill>
            <w14:solidFill>
              <w14:schemeClr w14:val="tx1"/>
            </w14:solidFill>
          </w14:textFill>
        </w:rPr>
        <w:t>function Home() {</w:t>
      </w:r>
      <w:r>
        <w:rPr>
          <w:rFonts w:ascii="Courier New" w:hAnsi="Courier New"/>
          <w:color w:val="000000" w:themeColor="text1"/>
          <w:sz w:val="20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ourier New" w:hAnsi="Courier New"/>
          <w:color w:val="000000" w:themeColor="text1"/>
          <w:sz w:val="20"/>
          <w14:textFill>
            <w14:solidFill>
              <w14:schemeClr w14:val="tx1"/>
            </w14:solidFill>
          </w14:textFill>
        </w:rPr>
        <w:t xml:space="preserve">  return &lt;h2&gt;Welcome to the Home page of Student Management Portal&lt;/h2&gt;;</w:t>
      </w:r>
      <w:r>
        <w:rPr>
          <w:rFonts w:ascii="Courier New" w:hAnsi="Courier New"/>
          <w:color w:val="000000" w:themeColor="text1"/>
          <w:sz w:val="20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ourier New" w:hAnsi="Courier New"/>
          <w:color w:val="000000" w:themeColor="text1"/>
          <w:sz w:val="20"/>
          <w14:textFill>
            <w14:solidFill>
              <w14:schemeClr w14:val="tx1"/>
            </w14:solidFill>
          </w14:textFill>
        </w:rPr>
        <w:t>}</w:t>
      </w:r>
      <w:r>
        <w:rPr>
          <w:rFonts w:ascii="Courier New" w:hAnsi="Courier New"/>
          <w:color w:val="000000" w:themeColor="text1"/>
          <w:sz w:val="20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ourier New" w:hAnsi="Courier New"/>
          <w:color w:val="000000" w:themeColor="text1"/>
          <w:sz w:val="20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ourier New" w:hAnsi="Courier New"/>
          <w:color w:val="000000" w:themeColor="text1"/>
          <w:sz w:val="20"/>
          <w14:textFill>
            <w14:solidFill>
              <w14:schemeClr w14:val="tx1"/>
            </w14:solidFill>
          </w14:textFill>
        </w:rPr>
        <w:t>export default Home;</w:t>
      </w:r>
    </w:p>
    <w:p w14:paraId="51A160B6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 w:val="0"/>
          <w:color w:val="000000" w:themeColor="text1"/>
          <w:sz w:val="24"/>
          <w14:textFill>
            <w14:solidFill>
              <w14:schemeClr w14:val="tx1"/>
            </w14:solidFill>
          </w14:textFill>
        </w:rPr>
        <w:t>About.js</w:t>
      </w:r>
    </w:p>
    <w:p w14:paraId="0744B776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/>
          <w:color w:val="000000" w:themeColor="text1"/>
          <w:sz w:val="20"/>
          <w14:textFill>
            <w14:solidFill>
              <w14:schemeClr w14:val="tx1"/>
            </w14:solidFill>
          </w14:textFill>
        </w:rPr>
        <w:t>import React from 'react';</w:t>
      </w:r>
      <w:r>
        <w:rPr>
          <w:rFonts w:ascii="Courier New" w:hAnsi="Courier New"/>
          <w:color w:val="000000" w:themeColor="text1"/>
          <w:sz w:val="20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ourier New" w:hAnsi="Courier New"/>
          <w:color w:val="000000" w:themeColor="text1"/>
          <w:sz w:val="20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ourier New" w:hAnsi="Courier New"/>
          <w:color w:val="000000" w:themeColor="text1"/>
          <w:sz w:val="20"/>
          <w14:textFill>
            <w14:solidFill>
              <w14:schemeClr w14:val="tx1"/>
            </w14:solidFill>
          </w14:textFill>
        </w:rPr>
        <w:t>function About() {</w:t>
      </w:r>
      <w:r>
        <w:rPr>
          <w:rFonts w:ascii="Courier New" w:hAnsi="Courier New"/>
          <w:color w:val="000000" w:themeColor="text1"/>
          <w:sz w:val="20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ourier New" w:hAnsi="Courier New"/>
          <w:color w:val="000000" w:themeColor="text1"/>
          <w:sz w:val="20"/>
          <w14:textFill>
            <w14:solidFill>
              <w14:schemeClr w14:val="tx1"/>
            </w14:solidFill>
          </w14:textFill>
        </w:rPr>
        <w:t xml:space="preserve">  return &lt;h2&gt;Welcome to the About page of the Student Management Portal&lt;/h2&gt;;</w:t>
      </w:r>
      <w:r>
        <w:rPr>
          <w:rFonts w:ascii="Courier New" w:hAnsi="Courier New"/>
          <w:color w:val="000000" w:themeColor="text1"/>
          <w:sz w:val="20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ourier New" w:hAnsi="Courier New"/>
          <w:color w:val="000000" w:themeColor="text1"/>
          <w:sz w:val="20"/>
          <w14:textFill>
            <w14:solidFill>
              <w14:schemeClr w14:val="tx1"/>
            </w14:solidFill>
          </w14:textFill>
        </w:rPr>
        <w:t>}</w:t>
      </w:r>
      <w:r>
        <w:rPr>
          <w:rFonts w:ascii="Courier New" w:hAnsi="Courier New"/>
          <w:color w:val="000000" w:themeColor="text1"/>
          <w:sz w:val="20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ourier New" w:hAnsi="Courier New"/>
          <w:color w:val="000000" w:themeColor="text1"/>
          <w:sz w:val="20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ourier New" w:hAnsi="Courier New"/>
          <w:color w:val="000000" w:themeColor="text1"/>
          <w:sz w:val="20"/>
          <w14:textFill>
            <w14:solidFill>
              <w14:schemeClr w14:val="tx1"/>
            </w14:solidFill>
          </w14:textFill>
        </w:rPr>
        <w:t>export default About;</w:t>
      </w:r>
    </w:p>
    <w:p w14:paraId="37DCFCB7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 w:val="0"/>
          <w:color w:val="000000" w:themeColor="text1"/>
          <w:sz w:val="24"/>
          <w14:textFill>
            <w14:solidFill>
              <w14:schemeClr w14:val="tx1"/>
            </w14:solidFill>
          </w14:textFill>
        </w:rPr>
        <w:t>Contact.js</w:t>
      </w:r>
    </w:p>
    <w:p w14:paraId="5D48C3D8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/>
          <w:color w:val="000000" w:themeColor="text1"/>
          <w:sz w:val="20"/>
          <w14:textFill>
            <w14:solidFill>
              <w14:schemeClr w14:val="tx1"/>
            </w14:solidFill>
          </w14:textFill>
        </w:rPr>
        <w:t>import React from 'react';</w:t>
      </w:r>
      <w:r>
        <w:rPr>
          <w:rFonts w:ascii="Courier New" w:hAnsi="Courier New"/>
          <w:color w:val="000000" w:themeColor="text1"/>
          <w:sz w:val="20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ourier New" w:hAnsi="Courier New"/>
          <w:color w:val="000000" w:themeColor="text1"/>
          <w:sz w:val="20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ourier New" w:hAnsi="Courier New"/>
          <w:color w:val="000000" w:themeColor="text1"/>
          <w:sz w:val="20"/>
          <w14:textFill>
            <w14:solidFill>
              <w14:schemeClr w14:val="tx1"/>
            </w14:solidFill>
          </w14:textFill>
        </w:rPr>
        <w:t>function Contact() {</w:t>
      </w:r>
      <w:r>
        <w:rPr>
          <w:rFonts w:ascii="Courier New" w:hAnsi="Courier New"/>
          <w:color w:val="000000" w:themeColor="text1"/>
          <w:sz w:val="20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ourier New" w:hAnsi="Courier New"/>
          <w:color w:val="000000" w:themeColor="text1"/>
          <w:sz w:val="20"/>
          <w14:textFill>
            <w14:solidFill>
              <w14:schemeClr w14:val="tx1"/>
            </w14:solidFill>
          </w14:textFill>
        </w:rPr>
        <w:t xml:space="preserve">  return &lt;h2&gt;Welcome to the Contact page of the Student Management Portal&lt;/h2&gt;;</w:t>
      </w:r>
      <w:r>
        <w:rPr>
          <w:rFonts w:ascii="Courier New" w:hAnsi="Courier New"/>
          <w:color w:val="000000" w:themeColor="text1"/>
          <w:sz w:val="20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ourier New" w:hAnsi="Courier New"/>
          <w:color w:val="000000" w:themeColor="text1"/>
          <w:sz w:val="20"/>
          <w14:textFill>
            <w14:solidFill>
              <w14:schemeClr w14:val="tx1"/>
            </w14:solidFill>
          </w14:textFill>
        </w:rPr>
        <w:t>}</w:t>
      </w:r>
      <w:r>
        <w:rPr>
          <w:rFonts w:ascii="Courier New" w:hAnsi="Courier New"/>
          <w:color w:val="000000" w:themeColor="text1"/>
          <w:sz w:val="20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ourier New" w:hAnsi="Courier New"/>
          <w:color w:val="000000" w:themeColor="text1"/>
          <w:sz w:val="20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ourier New" w:hAnsi="Courier New"/>
          <w:color w:val="000000" w:themeColor="text1"/>
          <w:sz w:val="20"/>
          <w14:textFill>
            <w14:solidFill>
              <w14:schemeClr w14:val="tx1"/>
            </w14:solidFill>
          </w14:textFill>
        </w:rPr>
        <w:t>export default Contact;</w:t>
      </w:r>
    </w:p>
    <w:p w14:paraId="6B1D2772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 w:val="0"/>
          <w:color w:val="000000" w:themeColor="text1"/>
          <w:sz w:val="24"/>
          <w14:textFill>
            <w14:solidFill>
              <w14:schemeClr w14:val="tx1"/>
            </w14:solidFill>
          </w14:textFill>
        </w:rPr>
        <w:t>Edit App.js:</w:t>
      </w:r>
    </w:p>
    <w:p w14:paraId="4884F936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/>
          <w:color w:val="000000" w:themeColor="text1"/>
          <w:sz w:val="20"/>
          <w14:textFill>
            <w14:solidFill>
              <w14:schemeClr w14:val="tx1"/>
            </w14:solidFill>
          </w14:textFill>
        </w:rPr>
        <w:t>import React from 'react';</w:t>
      </w:r>
      <w:r>
        <w:rPr>
          <w:rFonts w:ascii="Courier New" w:hAnsi="Courier New"/>
          <w:color w:val="000000" w:themeColor="text1"/>
          <w:sz w:val="20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ourier New" w:hAnsi="Courier New"/>
          <w:color w:val="000000" w:themeColor="text1"/>
          <w:sz w:val="20"/>
          <w14:textFill>
            <w14:solidFill>
              <w14:schemeClr w14:val="tx1"/>
            </w14:solidFill>
          </w14:textFill>
        </w:rPr>
        <w:t>import Home from './Components/Home';</w:t>
      </w:r>
      <w:r>
        <w:rPr>
          <w:rFonts w:ascii="Courier New" w:hAnsi="Courier New"/>
          <w:color w:val="000000" w:themeColor="text1"/>
          <w:sz w:val="20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ourier New" w:hAnsi="Courier New"/>
          <w:color w:val="000000" w:themeColor="text1"/>
          <w:sz w:val="20"/>
          <w14:textFill>
            <w14:solidFill>
              <w14:schemeClr w14:val="tx1"/>
            </w14:solidFill>
          </w14:textFill>
        </w:rPr>
        <w:t>import About from './Components/About';</w:t>
      </w:r>
      <w:r>
        <w:rPr>
          <w:rFonts w:ascii="Courier New" w:hAnsi="Courier New"/>
          <w:color w:val="000000" w:themeColor="text1"/>
          <w:sz w:val="20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ourier New" w:hAnsi="Courier New"/>
          <w:color w:val="000000" w:themeColor="text1"/>
          <w:sz w:val="20"/>
          <w14:textFill>
            <w14:solidFill>
              <w14:schemeClr w14:val="tx1"/>
            </w14:solidFill>
          </w14:textFill>
        </w:rPr>
        <w:t>import Contact from './Components/Contact';</w:t>
      </w:r>
      <w:r>
        <w:rPr>
          <w:rFonts w:ascii="Courier New" w:hAnsi="Courier New"/>
          <w:color w:val="000000" w:themeColor="text1"/>
          <w:sz w:val="20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ourier New" w:hAnsi="Courier New"/>
          <w:color w:val="000000" w:themeColor="text1"/>
          <w:sz w:val="20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ourier New" w:hAnsi="Courier New"/>
          <w:color w:val="000000" w:themeColor="text1"/>
          <w:sz w:val="20"/>
          <w14:textFill>
            <w14:solidFill>
              <w14:schemeClr w14:val="tx1"/>
            </w14:solidFill>
          </w14:textFill>
        </w:rPr>
        <w:t>function App() {</w:t>
      </w:r>
      <w:r>
        <w:rPr>
          <w:rFonts w:ascii="Courier New" w:hAnsi="Courier New"/>
          <w:color w:val="000000" w:themeColor="text1"/>
          <w:sz w:val="20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ourier New" w:hAnsi="Courier New"/>
          <w:color w:val="000000" w:themeColor="text1"/>
          <w:sz w:val="20"/>
          <w14:textFill>
            <w14:solidFill>
              <w14:schemeClr w14:val="tx1"/>
            </w14:solidFill>
          </w14:textFill>
        </w:rPr>
        <w:t xml:space="preserve">  return (</w:t>
      </w:r>
      <w:r>
        <w:rPr>
          <w:rFonts w:ascii="Courier New" w:hAnsi="Courier New"/>
          <w:color w:val="000000" w:themeColor="text1"/>
          <w:sz w:val="20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ourier New" w:hAnsi="Courier New"/>
          <w:color w:val="000000" w:themeColor="text1"/>
          <w:sz w:val="20"/>
          <w14:textFill>
            <w14:solidFill>
              <w14:schemeClr w14:val="tx1"/>
            </w14:solidFill>
          </w14:textFill>
        </w:rPr>
        <w:t xml:space="preserve">    &lt;div&gt;</w:t>
      </w:r>
      <w:r>
        <w:rPr>
          <w:rFonts w:ascii="Courier New" w:hAnsi="Courier New"/>
          <w:color w:val="000000" w:themeColor="text1"/>
          <w:sz w:val="20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ourier New" w:hAnsi="Courier New"/>
          <w:color w:val="000000" w:themeColor="text1"/>
          <w:sz w:val="20"/>
          <w14:textFill>
            <w14:solidFill>
              <w14:schemeClr w14:val="tx1"/>
            </w14:solidFill>
          </w14:textFill>
        </w:rPr>
        <w:t xml:space="preserve">      &lt;Home /&gt;</w:t>
      </w:r>
      <w:r>
        <w:rPr>
          <w:rFonts w:ascii="Courier New" w:hAnsi="Courier New"/>
          <w:color w:val="000000" w:themeColor="text1"/>
          <w:sz w:val="20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ourier New" w:hAnsi="Courier New"/>
          <w:color w:val="000000" w:themeColor="text1"/>
          <w:sz w:val="20"/>
          <w14:textFill>
            <w14:solidFill>
              <w14:schemeClr w14:val="tx1"/>
            </w14:solidFill>
          </w14:textFill>
        </w:rPr>
        <w:t xml:space="preserve">      &lt;About /&gt;</w:t>
      </w:r>
      <w:r>
        <w:rPr>
          <w:rFonts w:ascii="Courier New" w:hAnsi="Courier New"/>
          <w:color w:val="000000" w:themeColor="text1"/>
          <w:sz w:val="20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ourier New" w:hAnsi="Courier New"/>
          <w:color w:val="000000" w:themeColor="text1"/>
          <w:sz w:val="20"/>
          <w14:textFill>
            <w14:solidFill>
              <w14:schemeClr w14:val="tx1"/>
            </w14:solidFill>
          </w14:textFill>
        </w:rPr>
        <w:t xml:space="preserve">      &lt;Contact /&gt;</w:t>
      </w:r>
      <w:r>
        <w:rPr>
          <w:rFonts w:ascii="Courier New" w:hAnsi="Courier New"/>
          <w:color w:val="000000" w:themeColor="text1"/>
          <w:sz w:val="20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ourier New" w:hAnsi="Courier New"/>
          <w:color w:val="000000" w:themeColor="text1"/>
          <w:sz w:val="20"/>
          <w14:textFill>
            <w14:solidFill>
              <w14:schemeClr w14:val="tx1"/>
            </w14:solidFill>
          </w14:textFill>
        </w:rPr>
        <w:t xml:space="preserve">    &lt;/div&gt;</w:t>
      </w:r>
      <w:r>
        <w:rPr>
          <w:rFonts w:ascii="Courier New" w:hAnsi="Courier New"/>
          <w:color w:val="000000" w:themeColor="text1"/>
          <w:sz w:val="20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ourier New" w:hAnsi="Courier New"/>
          <w:color w:val="000000" w:themeColor="text1"/>
          <w:sz w:val="20"/>
          <w14:textFill>
            <w14:solidFill>
              <w14:schemeClr w14:val="tx1"/>
            </w14:solidFill>
          </w14:textFill>
        </w:rPr>
        <w:t xml:space="preserve">  );</w:t>
      </w:r>
      <w:r>
        <w:rPr>
          <w:rFonts w:ascii="Courier New" w:hAnsi="Courier New"/>
          <w:color w:val="000000" w:themeColor="text1"/>
          <w:sz w:val="20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ourier New" w:hAnsi="Courier New"/>
          <w:color w:val="000000" w:themeColor="text1"/>
          <w:sz w:val="20"/>
          <w14:textFill>
            <w14:solidFill>
              <w14:schemeClr w14:val="tx1"/>
            </w14:solidFill>
          </w14:textFill>
        </w:rPr>
        <w:t>}</w:t>
      </w:r>
      <w:r>
        <w:rPr>
          <w:rFonts w:ascii="Courier New" w:hAnsi="Courier New"/>
          <w:color w:val="000000" w:themeColor="text1"/>
          <w:sz w:val="20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ourier New" w:hAnsi="Courier New"/>
          <w:color w:val="000000" w:themeColor="text1"/>
          <w:sz w:val="20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ourier New" w:hAnsi="Courier New"/>
          <w:color w:val="000000" w:themeColor="text1"/>
          <w:sz w:val="20"/>
          <w14:textFill>
            <w14:solidFill>
              <w14:schemeClr w14:val="tx1"/>
            </w14:solidFill>
          </w14:textFill>
        </w:rPr>
        <w:t>export default App;</w:t>
      </w:r>
    </w:p>
    <w:p w14:paraId="52F881D0"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Assignment 3: Functional Component for Score Calculation</w:t>
      </w:r>
    </w:p>
    <w:p w14:paraId="6ACC2FAF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sz w:val="24"/>
          <w14:textFill>
            <w14:solidFill>
              <w14:schemeClr w14:val="tx1"/>
            </w14:solidFill>
          </w14:textFill>
        </w:rPr>
        <w:t>Q3. Create a React project named scorecalculatorapp and a component CalculateScore to compute average score.</w:t>
      </w:r>
    </w:p>
    <w:p w14:paraId="2A795D39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/>
          <w:color w:val="000000" w:themeColor="text1"/>
          <w:sz w:val="20"/>
          <w14:textFill>
            <w14:solidFill>
              <w14:schemeClr w14:val="tx1"/>
            </w14:solidFill>
          </w14:textFill>
        </w:rPr>
        <w:t>npx create-react-app scorecalculatorapp</w:t>
      </w:r>
    </w:p>
    <w:p w14:paraId="6E0E5715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 w:val="0"/>
          <w:color w:val="000000" w:themeColor="text1"/>
          <w:sz w:val="24"/>
          <w14:textFill>
            <w14:solidFill>
              <w14:schemeClr w14:val="tx1"/>
            </w14:solidFill>
          </w14:textFill>
        </w:rPr>
        <w:t>Inside Components/CalculateScore.js:</w:t>
      </w:r>
    </w:p>
    <w:p w14:paraId="6AF50555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/>
          <w:color w:val="000000" w:themeColor="text1"/>
          <w:sz w:val="20"/>
          <w14:textFill>
            <w14:solidFill>
              <w14:schemeClr w14:val="tx1"/>
            </w14:solidFill>
          </w14:textFill>
        </w:rPr>
        <w:t>import React from 'react';</w:t>
      </w:r>
      <w:r>
        <w:rPr>
          <w:rFonts w:ascii="Courier New" w:hAnsi="Courier New"/>
          <w:color w:val="000000" w:themeColor="text1"/>
          <w:sz w:val="20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ourier New" w:hAnsi="Courier New"/>
          <w:color w:val="000000" w:themeColor="text1"/>
          <w:sz w:val="20"/>
          <w14:textFill>
            <w14:solidFill>
              <w14:schemeClr w14:val="tx1"/>
            </w14:solidFill>
          </w14:textFill>
        </w:rPr>
        <w:t>import '../Stylesheets/mystyle.css';</w:t>
      </w:r>
      <w:r>
        <w:rPr>
          <w:rFonts w:ascii="Courier New" w:hAnsi="Courier New"/>
          <w:color w:val="000000" w:themeColor="text1"/>
          <w:sz w:val="20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ourier New" w:hAnsi="Courier New"/>
          <w:color w:val="000000" w:themeColor="text1"/>
          <w:sz w:val="20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ourier New" w:hAnsi="Courier New"/>
          <w:color w:val="000000" w:themeColor="text1"/>
          <w:sz w:val="20"/>
          <w14:textFill>
            <w14:solidFill>
              <w14:schemeClr w14:val="tx1"/>
            </w14:solidFill>
          </w14:textFill>
        </w:rPr>
        <w:t>function CalculateScore({ name, school, total, goal }) {</w:t>
      </w:r>
      <w:r>
        <w:rPr>
          <w:rFonts w:ascii="Courier New" w:hAnsi="Courier New"/>
          <w:color w:val="000000" w:themeColor="text1"/>
          <w:sz w:val="20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ourier New" w:hAnsi="Courier New"/>
          <w:color w:val="000000" w:themeColor="text1"/>
          <w:sz w:val="20"/>
          <w14:textFill>
            <w14:solidFill>
              <w14:schemeClr w14:val="tx1"/>
            </w14:solidFill>
          </w14:textFill>
        </w:rPr>
        <w:t xml:space="preserve">  const average = total / goal;</w:t>
      </w:r>
      <w:r>
        <w:rPr>
          <w:rFonts w:ascii="Courier New" w:hAnsi="Courier New"/>
          <w:color w:val="000000" w:themeColor="text1"/>
          <w:sz w:val="20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ourier New" w:hAnsi="Courier New"/>
          <w:color w:val="000000" w:themeColor="text1"/>
          <w:sz w:val="20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ourier New" w:hAnsi="Courier New"/>
          <w:color w:val="000000" w:themeColor="text1"/>
          <w:sz w:val="20"/>
          <w14:textFill>
            <w14:solidFill>
              <w14:schemeClr w14:val="tx1"/>
            </w14:solidFill>
          </w14:textFill>
        </w:rPr>
        <w:t xml:space="preserve">  return (</w:t>
      </w:r>
      <w:r>
        <w:rPr>
          <w:rFonts w:ascii="Courier New" w:hAnsi="Courier New"/>
          <w:color w:val="000000" w:themeColor="text1"/>
          <w:sz w:val="20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ourier New" w:hAnsi="Courier New"/>
          <w:color w:val="000000" w:themeColor="text1"/>
          <w:sz w:val="20"/>
          <w14:textFill>
            <w14:solidFill>
              <w14:schemeClr w14:val="tx1"/>
            </w14:solidFill>
          </w14:textFill>
        </w:rPr>
        <w:t xml:space="preserve">    &lt;div className="score-box"&gt;</w:t>
      </w:r>
      <w:r>
        <w:rPr>
          <w:rFonts w:ascii="Courier New" w:hAnsi="Courier New"/>
          <w:color w:val="000000" w:themeColor="text1"/>
          <w:sz w:val="20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ourier New" w:hAnsi="Courier New"/>
          <w:color w:val="000000" w:themeColor="text1"/>
          <w:sz w:val="20"/>
          <w14:textFill>
            <w14:solidFill>
              <w14:schemeClr w14:val="tx1"/>
            </w14:solidFill>
          </w14:textFill>
        </w:rPr>
        <w:t xml:space="preserve">      &lt;h2&gt;Student Score Details&lt;/h2&gt;</w:t>
      </w:r>
      <w:r>
        <w:rPr>
          <w:rFonts w:ascii="Courier New" w:hAnsi="Courier New"/>
          <w:color w:val="000000" w:themeColor="text1"/>
          <w:sz w:val="20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ourier New" w:hAnsi="Courier New"/>
          <w:color w:val="000000" w:themeColor="text1"/>
          <w:sz w:val="20"/>
          <w14:textFill>
            <w14:solidFill>
              <w14:schemeClr w14:val="tx1"/>
            </w14:solidFill>
          </w14:textFill>
        </w:rPr>
        <w:t xml:space="preserve">      &lt;p&gt;Name: {name}&lt;/p&gt;</w:t>
      </w:r>
      <w:r>
        <w:rPr>
          <w:rFonts w:ascii="Courier New" w:hAnsi="Courier New"/>
          <w:color w:val="000000" w:themeColor="text1"/>
          <w:sz w:val="20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ourier New" w:hAnsi="Courier New"/>
          <w:color w:val="000000" w:themeColor="text1"/>
          <w:sz w:val="20"/>
          <w14:textFill>
            <w14:solidFill>
              <w14:schemeClr w14:val="tx1"/>
            </w14:solidFill>
          </w14:textFill>
        </w:rPr>
        <w:t xml:space="preserve">      &lt;p&gt;School: {school}&lt;/p&gt;</w:t>
      </w:r>
      <w:r>
        <w:rPr>
          <w:rFonts w:ascii="Courier New" w:hAnsi="Courier New"/>
          <w:color w:val="000000" w:themeColor="text1"/>
          <w:sz w:val="20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ourier New" w:hAnsi="Courier New"/>
          <w:color w:val="000000" w:themeColor="text1"/>
          <w:sz w:val="20"/>
          <w14:textFill>
            <w14:solidFill>
              <w14:schemeClr w14:val="tx1"/>
            </w14:solidFill>
          </w14:textFill>
        </w:rPr>
        <w:t xml:space="preserve">      &lt;p&gt;Average Score: {average}&lt;/p&gt;</w:t>
      </w:r>
      <w:r>
        <w:rPr>
          <w:rFonts w:ascii="Courier New" w:hAnsi="Courier New"/>
          <w:color w:val="000000" w:themeColor="text1"/>
          <w:sz w:val="20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ourier New" w:hAnsi="Courier New"/>
          <w:color w:val="000000" w:themeColor="text1"/>
          <w:sz w:val="20"/>
          <w14:textFill>
            <w14:solidFill>
              <w14:schemeClr w14:val="tx1"/>
            </w14:solidFill>
          </w14:textFill>
        </w:rPr>
        <w:t xml:space="preserve">    &lt;/div&gt;</w:t>
      </w:r>
      <w:r>
        <w:rPr>
          <w:rFonts w:ascii="Courier New" w:hAnsi="Courier New"/>
          <w:color w:val="000000" w:themeColor="text1"/>
          <w:sz w:val="20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ourier New" w:hAnsi="Courier New"/>
          <w:color w:val="000000" w:themeColor="text1"/>
          <w:sz w:val="20"/>
          <w14:textFill>
            <w14:solidFill>
              <w14:schemeClr w14:val="tx1"/>
            </w14:solidFill>
          </w14:textFill>
        </w:rPr>
        <w:t xml:space="preserve">  );</w:t>
      </w:r>
      <w:r>
        <w:rPr>
          <w:rFonts w:ascii="Courier New" w:hAnsi="Courier New"/>
          <w:color w:val="000000" w:themeColor="text1"/>
          <w:sz w:val="20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ourier New" w:hAnsi="Courier New"/>
          <w:color w:val="000000" w:themeColor="text1"/>
          <w:sz w:val="20"/>
          <w14:textFill>
            <w14:solidFill>
              <w14:schemeClr w14:val="tx1"/>
            </w14:solidFill>
          </w14:textFill>
        </w:rPr>
        <w:t>}</w:t>
      </w:r>
      <w:r>
        <w:rPr>
          <w:rFonts w:ascii="Courier New" w:hAnsi="Courier New"/>
          <w:color w:val="000000" w:themeColor="text1"/>
          <w:sz w:val="20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ourier New" w:hAnsi="Courier New"/>
          <w:color w:val="000000" w:themeColor="text1"/>
          <w:sz w:val="20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ourier New" w:hAnsi="Courier New"/>
          <w:color w:val="000000" w:themeColor="text1"/>
          <w:sz w:val="20"/>
          <w14:textFill>
            <w14:solidFill>
              <w14:schemeClr w14:val="tx1"/>
            </w14:solidFill>
          </w14:textFill>
        </w:rPr>
        <w:t>export default CalculateScore;</w:t>
      </w:r>
    </w:p>
    <w:p w14:paraId="178C051A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 w:val="0"/>
          <w:color w:val="000000" w:themeColor="text1"/>
          <w:sz w:val="24"/>
          <w14:textFill>
            <w14:solidFill>
              <w14:schemeClr w14:val="tx1"/>
            </w14:solidFill>
          </w14:textFill>
        </w:rPr>
        <w:t>In mystyle.css:</w:t>
      </w:r>
    </w:p>
    <w:p w14:paraId="03544087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/>
          <w:color w:val="000000" w:themeColor="text1"/>
          <w:sz w:val="20"/>
          <w14:textFill>
            <w14:solidFill>
              <w14:schemeClr w14:val="tx1"/>
            </w14:solidFill>
          </w14:textFill>
        </w:rPr>
        <w:t>.score-box {</w:t>
      </w:r>
      <w:r>
        <w:rPr>
          <w:rFonts w:ascii="Courier New" w:hAnsi="Courier New"/>
          <w:color w:val="000000" w:themeColor="text1"/>
          <w:sz w:val="20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ourier New" w:hAnsi="Courier New"/>
          <w:color w:val="000000" w:themeColor="text1"/>
          <w:sz w:val="20"/>
          <w14:textFill>
            <w14:solidFill>
              <w14:schemeClr w14:val="tx1"/>
            </w14:solidFill>
          </w14:textFill>
        </w:rPr>
        <w:t xml:space="preserve">  border: 1px solid #000;</w:t>
      </w:r>
      <w:r>
        <w:rPr>
          <w:rFonts w:ascii="Courier New" w:hAnsi="Courier New"/>
          <w:color w:val="000000" w:themeColor="text1"/>
          <w:sz w:val="20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ourier New" w:hAnsi="Courier New"/>
          <w:color w:val="000000" w:themeColor="text1"/>
          <w:sz w:val="20"/>
          <w14:textFill>
            <w14:solidFill>
              <w14:schemeClr w14:val="tx1"/>
            </w14:solidFill>
          </w14:textFill>
        </w:rPr>
        <w:t xml:space="preserve">  padding: 20px;</w:t>
      </w:r>
      <w:r>
        <w:rPr>
          <w:rFonts w:ascii="Courier New" w:hAnsi="Courier New"/>
          <w:color w:val="000000" w:themeColor="text1"/>
          <w:sz w:val="20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ourier New" w:hAnsi="Courier New"/>
          <w:color w:val="000000" w:themeColor="text1"/>
          <w:sz w:val="20"/>
          <w14:textFill>
            <w14:solidFill>
              <w14:schemeClr w14:val="tx1"/>
            </w14:solidFill>
          </w14:textFill>
        </w:rPr>
        <w:t xml:space="preserve">  width: 300px;</w:t>
      </w:r>
      <w:r>
        <w:rPr>
          <w:rFonts w:ascii="Courier New" w:hAnsi="Courier New"/>
          <w:color w:val="000000" w:themeColor="text1"/>
          <w:sz w:val="20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ourier New" w:hAnsi="Courier New"/>
          <w:color w:val="000000" w:themeColor="text1"/>
          <w:sz w:val="20"/>
          <w14:textFill>
            <w14:solidFill>
              <w14:schemeClr w14:val="tx1"/>
            </w14:solidFill>
          </w14:textFill>
        </w:rPr>
        <w:t xml:space="preserve">  margin: 10px auto;</w:t>
      </w:r>
      <w:r>
        <w:rPr>
          <w:rFonts w:ascii="Courier New" w:hAnsi="Courier New"/>
          <w:color w:val="000000" w:themeColor="text1"/>
          <w:sz w:val="20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ourier New" w:hAnsi="Courier New"/>
          <w:color w:val="000000" w:themeColor="text1"/>
          <w:sz w:val="20"/>
          <w14:textFill>
            <w14:solidFill>
              <w14:schemeClr w14:val="tx1"/>
            </w14:solidFill>
          </w14:textFill>
        </w:rPr>
        <w:t xml:space="preserve">  background-color: #f4f4f4;</w:t>
      </w:r>
      <w:r>
        <w:rPr>
          <w:rFonts w:ascii="Courier New" w:hAnsi="Courier New"/>
          <w:color w:val="000000" w:themeColor="text1"/>
          <w:sz w:val="20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ourier New" w:hAnsi="Courier New"/>
          <w:color w:val="000000" w:themeColor="text1"/>
          <w:sz w:val="20"/>
          <w14:textFill>
            <w14:solidFill>
              <w14:schemeClr w14:val="tx1"/>
            </w14:solidFill>
          </w14:textFill>
        </w:rPr>
        <w:t>}</w:t>
      </w:r>
    </w:p>
    <w:p w14:paraId="63118EC9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 w:val="0"/>
          <w:color w:val="000000" w:themeColor="text1"/>
          <w:sz w:val="24"/>
          <w14:textFill>
            <w14:solidFill>
              <w14:schemeClr w14:val="tx1"/>
            </w14:solidFill>
          </w14:textFill>
        </w:rPr>
        <w:t>Edit App.js to use it:</w:t>
      </w:r>
    </w:p>
    <w:p w14:paraId="0A22E612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/>
          <w:color w:val="000000" w:themeColor="text1"/>
          <w:sz w:val="20"/>
          <w14:textFill>
            <w14:solidFill>
              <w14:schemeClr w14:val="tx1"/>
            </w14:solidFill>
          </w14:textFill>
        </w:rPr>
        <w:t>import React from 'react';</w:t>
      </w:r>
      <w:r>
        <w:rPr>
          <w:rFonts w:ascii="Courier New" w:hAnsi="Courier New"/>
          <w:color w:val="000000" w:themeColor="text1"/>
          <w:sz w:val="20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ourier New" w:hAnsi="Courier New"/>
          <w:color w:val="000000" w:themeColor="text1"/>
          <w:sz w:val="20"/>
          <w14:textFill>
            <w14:solidFill>
              <w14:schemeClr w14:val="tx1"/>
            </w14:solidFill>
          </w14:textFill>
        </w:rPr>
        <w:t>import CalculateScore from './Components/CalculateScore';</w:t>
      </w:r>
      <w:r>
        <w:rPr>
          <w:rFonts w:ascii="Courier New" w:hAnsi="Courier New"/>
          <w:color w:val="000000" w:themeColor="text1"/>
          <w:sz w:val="20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ourier New" w:hAnsi="Courier New"/>
          <w:color w:val="000000" w:themeColor="text1"/>
          <w:sz w:val="20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ourier New" w:hAnsi="Courier New"/>
          <w:color w:val="000000" w:themeColor="text1"/>
          <w:sz w:val="20"/>
          <w14:textFill>
            <w14:solidFill>
              <w14:schemeClr w14:val="tx1"/>
            </w14:solidFill>
          </w14:textFill>
        </w:rPr>
        <w:t>function App() {</w:t>
      </w:r>
      <w:r>
        <w:rPr>
          <w:rFonts w:ascii="Courier New" w:hAnsi="Courier New"/>
          <w:color w:val="000000" w:themeColor="text1"/>
          <w:sz w:val="20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ourier New" w:hAnsi="Courier New"/>
          <w:color w:val="000000" w:themeColor="text1"/>
          <w:sz w:val="20"/>
          <w14:textFill>
            <w14:solidFill>
              <w14:schemeClr w14:val="tx1"/>
            </w14:solidFill>
          </w14:textFill>
        </w:rPr>
        <w:t xml:space="preserve">  return (</w:t>
      </w:r>
      <w:r>
        <w:rPr>
          <w:rFonts w:ascii="Courier New" w:hAnsi="Courier New"/>
          <w:color w:val="000000" w:themeColor="text1"/>
          <w:sz w:val="20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ourier New" w:hAnsi="Courier New"/>
          <w:color w:val="000000" w:themeColor="text1"/>
          <w:sz w:val="20"/>
          <w14:textFill>
            <w14:solidFill>
              <w14:schemeClr w14:val="tx1"/>
            </w14:solidFill>
          </w14:textFill>
        </w:rPr>
        <w:t xml:space="preserve">    &lt;div&gt;</w:t>
      </w:r>
      <w:r>
        <w:rPr>
          <w:rFonts w:ascii="Courier New" w:hAnsi="Courier New"/>
          <w:color w:val="000000" w:themeColor="text1"/>
          <w:sz w:val="20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ourier New" w:hAnsi="Courier New"/>
          <w:color w:val="000000" w:themeColor="text1"/>
          <w:sz w:val="20"/>
          <w14:textFill>
            <w14:solidFill>
              <w14:schemeClr w14:val="tx1"/>
            </w14:solidFill>
          </w14:textFill>
        </w:rPr>
        <w:t xml:space="preserve">      &lt;CalculateScore name="Nikhil" school="ABC School" total={450} goal={5} /&gt;</w:t>
      </w:r>
      <w:r>
        <w:rPr>
          <w:rFonts w:ascii="Courier New" w:hAnsi="Courier New"/>
          <w:color w:val="000000" w:themeColor="text1"/>
          <w:sz w:val="20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ourier New" w:hAnsi="Courier New"/>
          <w:color w:val="000000" w:themeColor="text1"/>
          <w:sz w:val="20"/>
          <w14:textFill>
            <w14:solidFill>
              <w14:schemeClr w14:val="tx1"/>
            </w14:solidFill>
          </w14:textFill>
        </w:rPr>
        <w:t xml:space="preserve">    &lt;/div&gt;</w:t>
      </w:r>
      <w:r>
        <w:rPr>
          <w:rFonts w:ascii="Courier New" w:hAnsi="Courier New"/>
          <w:color w:val="000000" w:themeColor="text1"/>
          <w:sz w:val="20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ourier New" w:hAnsi="Courier New"/>
          <w:color w:val="000000" w:themeColor="text1"/>
          <w:sz w:val="20"/>
          <w14:textFill>
            <w14:solidFill>
              <w14:schemeClr w14:val="tx1"/>
            </w14:solidFill>
          </w14:textFill>
        </w:rPr>
        <w:t xml:space="preserve">  );</w:t>
      </w:r>
      <w:r>
        <w:rPr>
          <w:rFonts w:ascii="Courier New" w:hAnsi="Courier New"/>
          <w:color w:val="000000" w:themeColor="text1"/>
          <w:sz w:val="20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ourier New" w:hAnsi="Courier New"/>
          <w:color w:val="000000" w:themeColor="text1"/>
          <w:sz w:val="20"/>
          <w14:textFill>
            <w14:solidFill>
              <w14:schemeClr w14:val="tx1"/>
            </w14:solidFill>
          </w14:textFill>
        </w:rPr>
        <w:t>}</w:t>
      </w:r>
      <w:r>
        <w:rPr>
          <w:rFonts w:ascii="Courier New" w:hAnsi="Courier New"/>
          <w:color w:val="000000" w:themeColor="text1"/>
          <w:sz w:val="20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ourier New" w:hAnsi="Courier New"/>
          <w:color w:val="000000" w:themeColor="text1"/>
          <w:sz w:val="20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ourier New" w:hAnsi="Courier New"/>
          <w:color w:val="000000" w:themeColor="text1"/>
          <w:sz w:val="20"/>
          <w14:textFill>
            <w14:solidFill>
              <w14:schemeClr w14:val="tx1"/>
            </w14:solidFill>
          </w14:textFill>
        </w:rPr>
        <w:t>export default App;</w:t>
      </w:r>
    </w:p>
    <w:p w14:paraId="752D3C84"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Assignment 4: Component Lifecycle - Fetch API</w:t>
      </w:r>
    </w:p>
    <w:p w14:paraId="4B09DF58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sz w:val="24"/>
          <w14:textFill>
            <w14:solidFill>
              <w14:schemeClr w14:val="tx1"/>
            </w14:solidFill>
          </w14:textFill>
        </w:rPr>
        <w:t>Q4. Create a project blogapp to demonstrate componentDidMount and componentDidCatch lifecycle methods.</w:t>
      </w:r>
    </w:p>
    <w:p w14:paraId="4EF329E7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/>
          <w:color w:val="000000" w:themeColor="text1"/>
          <w:sz w:val="20"/>
          <w14:textFill>
            <w14:solidFill>
              <w14:schemeClr w14:val="tx1"/>
            </w14:solidFill>
          </w14:textFill>
        </w:rPr>
        <w:t>npx create-react-app blogapp</w:t>
      </w:r>
    </w:p>
    <w:p w14:paraId="4B7E7C62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 w:val="0"/>
          <w:color w:val="000000" w:themeColor="text1"/>
          <w:sz w:val="24"/>
          <w14:textFill>
            <w14:solidFill>
              <w14:schemeClr w14:val="tx1"/>
            </w14:solidFill>
          </w14:textFill>
        </w:rPr>
        <w:t>Inside Posts.js:</w:t>
      </w:r>
    </w:p>
    <w:p w14:paraId="4CFC3EE4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/>
          <w:color w:val="000000" w:themeColor="text1"/>
          <w:sz w:val="20"/>
          <w14:textFill>
            <w14:solidFill>
              <w14:schemeClr w14:val="tx1"/>
            </w14:solidFill>
          </w14:textFill>
        </w:rPr>
        <w:t>import React, { Component } from 'react';</w:t>
      </w:r>
      <w:r>
        <w:rPr>
          <w:rFonts w:ascii="Courier New" w:hAnsi="Courier New"/>
          <w:color w:val="000000" w:themeColor="text1"/>
          <w:sz w:val="20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ourier New" w:hAnsi="Courier New"/>
          <w:color w:val="000000" w:themeColor="text1"/>
          <w:sz w:val="20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ourier New" w:hAnsi="Courier New"/>
          <w:color w:val="000000" w:themeColor="text1"/>
          <w:sz w:val="20"/>
          <w14:textFill>
            <w14:solidFill>
              <w14:schemeClr w14:val="tx1"/>
            </w14:solidFill>
          </w14:textFill>
        </w:rPr>
        <w:t>class Posts extends Component {</w:t>
      </w:r>
      <w:r>
        <w:rPr>
          <w:rFonts w:ascii="Courier New" w:hAnsi="Courier New"/>
          <w:color w:val="000000" w:themeColor="text1"/>
          <w:sz w:val="20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ourier New" w:hAnsi="Courier New"/>
          <w:color w:val="000000" w:themeColor="text1"/>
          <w:sz w:val="20"/>
          <w14:textFill>
            <w14:solidFill>
              <w14:schemeClr w14:val="tx1"/>
            </w14:solidFill>
          </w14:textFill>
        </w:rPr>
        <w:t xml:space="preserve">  constructor(props) {</w:t>
      </w:r>
      <w:r>
        <w:rPr>
          <w:rFonts w:ascii="Courier New" w:hAnsi="Courier New"/>
          <w:color w:val="000000" w:themeColor="text1"/>
          <w:sz w:val="20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ourier New" w:hAnsi="Courier New"/>
          <w:color w:val="000000" w:themeColor="text1"/>
          <w:sz w:val="20"/>
          <w14:textFill>
            <w14:solidFill>
              <w14:schemeClr w14:val="tx1"/>
            </w14:solidFill>
          </w14:textFill>
        </w:rPr>
        <w:t xml:space="preserve">    super(props);</w:t>
      </w:r>
      <w:r>
        <w:rPr>
          <w:rFonts w:ascii="Courier New" w:hAnsi="Courier New"/>
          <w:color w:val="000000" w:themeColor="text1"/>
          <w:sz w:val="20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ourier New" w:hAnsi="Courier New"/>
          <w:color w:val="000000" w:themeColor="text1"/>
          <w:sz w:val="20"/>
          <w14:textFill>
            <w14:solidFill>
              <w14:schemeClr w14:val="tx1"/>
            </w14:solidFill>
          </w14:textFill>
        </w:rPr>
        <w:t xml:space="preserve">    this.state = { posts: [], error: null };</w:t>
      </w:r>
      <w:r>
        <w:rPr>
          <w:rFonts w:ascii="Courier New" w:hAnsi="Courier New"/>
          <w:color w:val="000000" w:themeColor="text1"/>
          <w:sz w:val="20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ourier New" w:hAnsi="Courier New"/>
          <w:color w:val="000000" w:themeColor="text1"/>
          <w:sz w:val="20"/>
          <w14:textFill>
            <w14:solidFill>
              <w14:schemeClr w14:val="tx1"/>
            </w14:solidFill>
          </w14:textFill>
        </w:rPr>
        <w:t xml:space="preserve">  }</w:t>
      </w:r>
      <w:r>
        <w:rPr>
          <w:rFonts w:ascii="Courier New" w:hAnsi="Courier New"/>
          <w:color w:val="000000" w:themeColor="text1"/>
          <w:sz w:val="20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ourier New" w:hAnsi="Courier New"/>
          <w:color w:val="000000" w:themeColor="text1"/>
          <w:sz w:val="20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ourier New" w:hAnsi="Courier New"/>
          <w:color w:val="000000" w:themeColor="text1"/>
          <w:sz w:val="20"/>
          <w14:textFill>
            <w14:solidFill>
              <w14:schemeClr w14:val="tx1"/>
            </w14:solidFill>
          </w14:textFill>
        </w:rPr>
        <w:t xml:space="preserve">  componentDidMount() {</w:t>
      </w:r>
      <w:r>
        <w:rPr>
          <w:rFonts w:ascii="Courier New" w:hAnsi="Courier New"/>
          <w:color w:val="000000" w:themeColor="text1"/>
          <w:sz w:val="20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ourier New" w:hAnsi="Courier New"/>
          <w:color w:val="000000" w:themeColor="text1"/>
          <w:sz w:val="20"/>
          <w14:textFill>
            <w14:solidFill>
              <w14:schemeClr w14:val="tx1"/>
            </w14:solidFill>
          </w14:textFill>
        </w:rPr>
        <w:t xml:space="preserve">    this.loadPosts();</w:t>
      </w:r>
      <w:r>
        <w:rPr>
          <w:rFonts w:ascii="Courier New" w:hAnsi="Courier New"/>
          <w:color w:val="000000" w:themeColor="text1"/>
          <w:sz w:val="20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ourier New" w:hAnsi="Courier New"/>
          <w:color w:val="000000" w:themeColor="text1"/>
          <w:sz w:val="20"/>
          <w14:textFill>
            <w14:solidFill>
              <w14:schemeClr w14:val="tx1"/>
            </w14:solidFill>
          </w14:textFill>
        </w:rPr>
        <w:t xml:space="preserve">  }</w:t>
      </w:r>
      <w:r>
        <w:rPr>
          <w:rFonts w:ascii="Courier New" w:hAnsi="Courier New"/>
          <w:color w:val="000000" w:themeColor="text1"/>
          <w:sz w:val="20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ourier New" w:hAnsi="Courier New"/>
          <w:color w:val="000000" w:themeColor="text1"/>
          <w:sz w:val="20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ourier New" w:hAnsi="Courier New"/>
          <w:color w:val="000000" w:themeColor="text1"/>
          <w:sz w:val="20"/>
          <w14:textFill>
            <w14:solidFill>
              <w14:schemeClr w14:val="tx1"/>
            </w14:solidFill>
          </w14:textFill>
        </w:rPr>
        <w:t xml:space="preserve">  loadPosts() {</w:t>
      </w:r>
      <w:r>
        <w:rPr>
          <w:rFonts w:ascii="Courier New" w:hAnsi="Courier New"/>
          <w:color w:val="000000" w:themeColor="text1"/>
          <w:sz w:val="20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ourier New" w:hAnsi="Courier New"/>
          <w:color w:val="000000" w:themeColor="text1"/>
          <w:sz w:val="20"/>
          <w14:textFill>
            <w14:solidFill>
              <w14:schemeClr w14:val="tx1"/>
            </w14:solidFill>
          </w14:textFill>
        </w:rPr>
        <w:t xml:space="preserve">    fetch('https://jsonplaceholder.typicode.com/posts')</w:t>
      </w:r>
      <w:r>
        <w:rPr>
          <w:rFonts w:ascii="Courier New" w:hAnsi="Courier New"/>
          <w:color w:val="000000" w:themeColor="text1"/>
          <w:sz w:val="20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ourier New" w:hAnsi="Courier New"/>
          <w:color w:val="000000" w:themeColor="text1"/>
          <w:sz w:val="20"/>
          <w14:textFill>
            <w14:solidFill>
              <w14:schemeClr w14:val="tx1"/>
            </w14:solidFill>
          </w14:textFill>
        </w:rPr>
        <w:t xml:space="preserve">      .then(response =&gt; response.json())</w:t>
      </w:r>
      <w:r>
        <w:rPr>
          <w:rFonts w:ascii="Courier New" w:hAnsi="Courier New"/>
          <w:color w:val="000000" w:themeColor="text1"/>
          <w:sz w:val="20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ourier New" w:hAnsi="Courier New"/>
          <w:color w:val="000000" w:themeColor="text1"/>
          <w:sz w:val="20"/>
          <w14:textFill>
            <w14:solidFill>
              <w14:schemeClr w14:val="tx1"/>
            </w14:solidFill>
          </w14:textFill>
        </w:rPr>
        <w:t xml:space="preserve">      .then(data =&gt; this.setState({ posts: data }))</w:t>
      </w:r>
      <w:r>
        <w:rPr>
          <w:rFonts w:ascii="Courier New" w:hAnsi="Courier New"/>
          <w:color w:val="000000" w:themeColor="text1"/>
          <w:sz w:val="20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ourier New" w:hAnsi="Courier New"/>
          <w:color w:val="000000" w:themeColor="text1"/>
          <w:sz w:val="20"/>
          <w14:textFill>
            <w14:solidFill>
              <w14:schemeClr w14:val="tx1"/>
            </w14:solidFill>
          </w14:textFill>
        </w:rPr>
        <w:t xml:space="preserve">      .catch(error =&gt; this.setState({ error }));</w:t>
      </w:r>
      <w:r>
        <w:rPr>
          <w:rFonts w:ascii="Courier New" w:hAnsi="Courier New"/>
          <w:color w:val="000000" w:themeColor="text1"/>
          <w:sz w:val="20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ourier New" w:hAnsi="Courier New"/>
          <w:color w:val="000000" w:themeColor="text1"/>
          <w:sz w:val="20"/>
          <w14:textFill>
            <w14:solidFill>
              <w14:schemeClr w14:val="tx1"/>
            </w14:solidFill>
          </w14:textFill>
        </w:rPr>
        <w:t xml:space="preserve">  }</w:t>
      </w:r>
      <w:r>
        <w:rPr>
          <w:rFonts w:ascii="Courier New" w:hAnsi="Courier New"/>
          <w:color w:val="000000" w:themeColor="text1"/>
          <w:sz w:val="20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ourier New" w:hAnsi="Courier New"/>
          <w:color w:val="000000" w:themeColor="text1"/>
          <w:sz w:val="20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ourier New" w:hAnsi="Courier New"/>
          <w:color w:val="000000" w:themeColor="text1"/>
          <w:sz w:val="20"/>
          <w14:textFill>
            <w14:solidFill>
              <w14:schemeClr w14:val="tx1"/>
            </w14:solidFill>
          </w14:textFill>
        </w:rPr>
        <w:t xml:space="preserve">  componentDidCatch(error, info) {</w:t>
      </w:r>
      <w:r>
        <w:rPr>
          <w:rFonts w:ascii="Courier New" w:hAnsi="Courier New"/>
          <w:color w:val="000000" w:themeColor="text1"/>
          <w:sz w:val="20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ourier New" w:hAnsi="Courier New"/>
          <w:color w:val="000000" w:themeColor="text1"/>
          <w:sz w:val="20"/>
          <w14:textFill>
            <w14:solidFill>
              <w14:schemeClr w14:val="tx1"/>
            </w14:solidFill>
          </w14:textFill>
        </w:rPr>
        <w:t xml:space="preserve">    alert('An error occurred: ' + error);</w:t>
      </w:r>
      <w:r>
        <w:rPr>
          <w:rFonts w:ascii="Courier New" w:hAnsi="Courier New"/>
          <w:color w:val="000000" w:themeColor="text1"/>
          <w:sz w:val="20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ourier New" w:hAnsi="Courier New"/>
          <w:color w:val="000000" w:themeColor="text1"/>
          <w:sz w:val="20"/>
          <w14:textFill>
            <w14:solidFill>
              <w14:schemeClr w14:val="tx1"/>
            </w14:solidFill>
          </w14:textFill>
        </w:rPr>
        <w:t xml:space="preserve">  }</w:t>
      </w:r>
      <w:r>
        <w:rPr>
          <w:rFonts w:ascii="Courier New" w:hAnsi="Courier New"/>
          <w:color w:val="000000" w:themeColor="text1"/>
          <w:sz w:val="20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ourier New" w:hAnsi="Courier New"/>
          <w:color w:val="000000" w:themeColor="text1"/>
          <w:sz w:val="20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ourier New" w:hAnsi="Courier New"/>
          <w:color w:val="000000" w:themeColor="text1"/>
          <w:sz w:val="20"/>
          <w14:textFill>
            <w14:solidFill>
              <w14:schemeClr w14:val="tx1"/>
            </w14:solidFill>
          </w14:textFill>
        </w:rPr>
        <w:t xml:space="preserve">  render() {</w:t>
      </w:r>
      <w:r>
        <w:rPr>
          <w:rFonts w:ascii="Courier New" w:hAnsi="Courier New"/>
          <w:color w:val="000000" w:themeColor="text1"/>
          <w:sz w:val="20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ourier New" w:hAnsi="Courier New"/>
          <w:color w:val="000000" w:themeColor="text1"/>
          <w:sz w:val="20"/>
          <w14:textFill>
            <w14:solidFill>
              <w14:schemeClr w14:val="tx1"/>
            </w14:solidFill>
          </w14:textFill>
        </w:rPr>
        <w:t xml:space="preserve">    return (</w:t>
      </w:r>
      <w:r>
        <w:rPr>
          <w:rFonts w:ascii="Courier New" w:hAnsi="Courier New"/>
          <w:color w:val="000000" w:themeColor="text1"/>
          <w:sz w:val="20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ourier New" w:hAnsi="Courier New"/>
          <w:color w:val="000000" w:themeColor="text1"/>
          <w:sz w:val="20"/>
          <w14:textFill>
            <w14:solidFill>
              <w14:schemeClr w14:val="tx1"/>
            </w14:solidFill>
          </w14:textFill>
        </w:rPr>
        <w:t xml:space="preserve">      &lt;div&gt;</w:t>
      </w:r>
      <w:r>
        <w:rPr>
          <w:rFonts w:ascii="Courier New" w:hAnsi="Courier New"/>
          <w:color w:val="000000" w:themeColor="text1"/>
          <w:sz w:val="20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ourier New" w:hAnsi="Courier New"/>
          <w:color w:val="000000" w:themeColor="text1"/>
          <w:sz w:val="20"/>
          <w14:textFill>
            <w14:solidFill>
              <w14:schemeClr w14:val="tx1"/>
            </w14:solidFill>
          </w14:textFill>
        </w:rPr>
        <w:t xml:space="preserve">        &lt;h1&gt;Blog Posts&lt;/h1&gt;</w:t>
      </w:r>
      <w:r>
        <w:rPr>
          <w:rFonts w:ascii="Courier New" w:hAnsi="Courier New"/>
          <w:color w:val="000000" w:themeColor="text1"/>
          <w:sz w:val="20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ourier New" w:hAnsi="Courier New"/>
          <w:color w:val="000000" w:themeColor="text1"/>
          <w:sz w:val="20"/>
          <w14:textFill>
            <w14:solidFill>
              <w14:schemeClr w14:val="tx1"/>
            </w14:solidFill>
          </w14:textFill>
        </w:rPr>
        <w:t xml:space="preserve">        {this.state.posts.map(post =&gt; (</w:t>
      </w:r>
      <w:r>
        <w:rPr>
          <w:rFonts w:ascii="Courier New" w:hAnsi="Courier New"/>
          <w:color w:val="000000" w:themeColor="text1"/>
          <w:sz w:val="20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ourier New" w:hAnsi="Courier New"/>
          <w:color w:val="000000" w:themeColor="text1"/>
          <w:sz w:val="20"/>
          <w14:textFill>
            <w14:solidFill>
              <w14:schemeClr w14:val="tx1"/>
            </w14:solidFill>
          </w14:textFill>
        </w:rPr>
        <w:t xml:space="preserve">          &lt;div key={post.id}&gt;</w:t>
      </w:r>
      <w:r>
        <w:rPr>
          <w:rFonts w:ascii="Courier New" w:hAnsi="Courier New"/>
          <w:color w:val="000000" w:themeColor="text1"/>
          <w:sz w:val="20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ourier New" w:hAnsi="Courier New"/>
          <w:color w:val="000000" w:themeColor="text1"/>
          <w:sz w:val="20"/>
          <w14:textFill>
            <w14:solidFill>
              <w14:schemeClr w14:val="tx1"/>
            </w14:solidFill>
          </w14:textFill>
        </w:rPr>
        <w:t xml:space="preserve">            &lt;h3&gt;{post.title}&lt;/h3&gt;</w:t>
      </w:r>
      <w:r>
        <w:rPr>
          <w:rFonts w:ascii="Courier New" w:hAnsi="Courier New"/>
          <w:color w:val="000000" w:themeColor="text1"/>
          <w:sz w:val="20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ourier New" w:hAnsi="Courier New"/>
          <w:color w:val="000000" w:themeColor="text1"/>
          <w:sz w:val="20"/>
          <w14:textFill>
            <w14:solidFill>
              <w14:schemeClr w14:val="tx1"/>
            </w14:solidFill>
          </w14:textFill>
        </w:rPr>
        <w:t xml:space="preserve">            &lt;p&gt;{post.body}&lt;/p&gt;</w:t>
      </w:r>
      <w:r>
        <w:rPr>
          <w:rFonts w:ascii="Courier New" w:hAnsi="Courier New"/>
          <w:color w:val="000000" w:themeColor="text1"/>
          <w:sz w:val="20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ourier New" w:hAnsi="Courier New"/>
          <w:color w:val="000000" w:themeColor="text1"/>
          <w:sz w:val="20"/>
          <w14:textFill>
            <w14:solidFill>
              <w14:schemeClr w14:val="tx1"/>
            </w14:solidFill>
          </w14:textFill>
        </w:rPr>
        <w:t xml:space="preserve">          &lt;/div&gt;</w:t>
      </w:r>
      <w:r>
        <w:rPr>
          <w:rFonts w:ascii="Courier New" w:hAnsi="Courier New"/>
          <w:color w:val="000000" w:themeColor="text1"/>
          <w:sz w:val="20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ourier New" w:hAnsi="Courier New"/>
          <w:color w:val="000000" w:themeColor="text1"/>
          <w:sz w:val="20"/>
          <w14:textFill>
            <w14:solidFill>
              <w14:schemeClr w14:val="tx1"/>
            </w14:solidFill>
          </w14:textFill>
        </w:rPr>
        <w:t xml:space="preserve">        ))}</w:t>
      </w:r>
      <w:r>
        <w:rPr>
          <w:rFonts w:ascii="Courier New" w:hAnsi="Courier New"/>
          <w:color w:val="000000" w:themeColor="text1"/>
          <w:sz w:val="20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ourier New" w:hAnsi="Courier New"/>
          <w:color w:val="000000" w:themeColor="text1"/>
          <w:sz w:val="20"/>
          <w14:textFill>
            <w14:solidFill>
              <w14:schemeClr w14:val="tx1"/>
            </w14:solidFill>
          </w14:textFill>
        </w:rPr>
        <w:t xml:space="preserve">      &lt;/div&gt;</w:t>
      </w:r>
      <w:r>
        <w:rPr>
          <w:rFonts w:ascii="Courier New" w:hAnsi="Courier New"/>
          <w:color w:val="000000" w:themeColor="text1"/>
          <w:sz w:val="20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ourier New" w:hAnsi="Courier New"/>
          <w:color w:val="000000" w:themeColor="text1"/>
          <w:sz w:val="20"/>
          <w14:textFill>
            <w14:solidFill>
              <w14:schemeClr w14:val="tx1"/>
            </w14:solidFill>
          </w14:textFill>
        </w:rPr>
        <w:t xml:space="preserve">    );</w:t>
      </w:r>
      <w:r>
        <w:rPr>
          <w:rFonts w:ascii="Courier New" w:hAnsi="Courier New"/>
          <w:color w:val="000000" w:themeColor="text1"/>
          <w:sz w:val="20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ourier New" w:hAnsi="Courier New"/>
          <w:color w:val="000000" w:themeColor="text1"/>
          <w:sz w:val="20"/>
          <w14:textFill>
            <w14:solidFill>
              <w14:schemeClr w14:val="tx1"/>
            </w14:solidFill>
          </w14:textFill>
        </w:rPr>
        <w:t xml:space="preserve">  }</w:t>
      </w:r>
      <w:r>
        <w:rPr>
          <w:rFonts w:ascii="Courier New" w:hAnsi="Courier New"/>
          <w:color w:val="000000" w:themeColor="text1"/>
          <w:sz w:val="20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ourier New" w:hAnsi="Courier New"/>
          <w:color w:val="000000" w:themeColor="text1"/>
          <w:sz w:val="20"/>
          <w14:textFill>
            <w14:solidFill>
              <w14:schemeClr w14:val="tx1"/>
            </w14:solidFill>
          </w14:textFill>
        </w:rPr>
        <w:t>}</w:t>
      </w:r>
      <w:r>
        <w:rPr>
          <w:rFonts w:ascii="Courier New" w:hAnsi="Courier New"/>
          <w:color w:val="000000" w:themeColor="text1"/>
          <w:sz w:val="20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ourier New" w:hAnsi="Courier New"/>
          <w:color w:val="000000" w:themeColor="text1"/>
          <w:sz w:val="20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ourier New" w:hAnsi="Courier New"/>
          <w:color w:val="000000" w:themeColor="text1"/>
          <w:sz w:val="20"/>
          <w14:textFill>
            <w14:solidFill>
              <w14:schemeClr w14:val="tx1"/>
            </w14:solidFill>
          </w14:textFill>
        </w:rPr>
        <w:t>export default Posts;</w:t>
      </w:r>
    </w:p>
    <w:p w14:paraId="19213954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 w:val="0"/>
          <w:color w:val="000000" w:themeColor="text1"/>
          <w:sz w:val="24"/>
          <w14:textFill>
            <w14:solidFill>
              <w14:schemeClr w14:val="tx1"/>
            </w14:solidFill>
          </w14:textFill>
        </w:rPr>
        <w:t>Add Posts component in App.js</w:t>
      </w:r>
    </w:p>
    <w:p w14:paraId="7E74E84B"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Assignment 5: Styling with CSS Modules</w:t>
      </w:r>
    </w:p>
    <w:p w14:paraId="1DA2E474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sz w:val="24"/>
          <w14:textFill>
            <w14:solidFill>
              <w14:schemeClr w14:val="tx1"/>
            </w14:solidFill>
          </w14:textFill>
        </w:rPr>
        <w:t>Q5. Use CohortDetails.module.css to style a component based on status.</w:t>
      </w:r>
    </w:p>
    <w:p w14:paraId="450416A2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/>
          <w:color w:val="000000" w:themeColor="text1"/>
          <w:sz w:val="20"/>
          <w14:textFill>
            <w14:solidFill>
              <w14:schemeClr w14:val="tx1"/>
            </w14:solidFill>
          </w14:textFill>
        </w:rPr>
        <w:t>/* CohortDetails.module.css */</w:t>
      </w:r>
      <w:r>
        <w:rPr>
          <w:rFonts w:ascii="Courier New" w:hAnsi="Courier New"/>
          <w:color w:val="000000" w:themeColor="text1"/>
          <w:sz w:val="20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ourier New" w:hAnsi="Courier New"/>
          <w:color w:val="000000" w:themeColor="text1"/>
          <w:sz w:val="20"/>
          <w14:textFill>
            <w14:solidFill>
              <w14:schemeClr w14:val="tx1"/>
            </w14:solidFill>
          </w14:textFill>
        </w:rPr>
        <w:t>.box {</w:t>
      </w:r>
      <w:r>
        <w:rPr>
          <w:rFonts w:ascii="Courier New" w:hAnsi="Courier New"/>
          <w:color w:val="000000" w:themeColor="text1"/>
          <w:sz w:val="20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ourier New" w:hAnsi="Courier New"/>
          <w:color w:val="000000" w:themeColor="text1"/>
          <w:sz w:val="20"/>
          <w14:textFill>
            <w14:solidFill>
              <w14:schemeClr w14:val="tx1"/>
            </w14:solidFill>
          </w14:textFill>
        </w:rPr>
        <w:t xml:space="preserve">  width: 300px;</w:t>
      </w:r>
      <w:r>
        <w:rPr>
          <w:rFonts w:ascii="Courier New" w:hAnsi="Courier New"/>
          <w:color w:val="000000" w:themeColor="text1"/>
          <w:sz w:val="20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ourier New" w:hAnsi="Courier New"/>
          <w:color w:val="000000" w:themeColor="text1"/>
          <w:sz w:val="20"/>
          <w14:textFill>
            <w14:solidFill>
              <w14:schemeClr w14:val="tx1"/>
            </w14:solidFill>
          </w14:textFill>
        </w:rPr>
        <w:t xml:space="preserve">  display: inline-block;</w:t>
      </w:r>
      <w:r>
        <w:rPr>
          <w:rFonts w:ascii="Courier New" w:hAnsi="Courier New"/>
          <w:color w:val="000000" w:themeColor="text1"/>
          <w:sz w:val="20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ourier New" w:hAnsi="Courier New"/>
          <w:color w:val="000000" w:themeColor="text1"/>
          <w:sz w:val="20"/>
          <w14:textFill>
            <w14:solidFill>
              <w14:schemeClr w14:val="tx1"/>
            </w14:solidFill>
          </w14:textFill>
        </w:rPr>
        <w:t xml:space="preserve">  margin: 10px;</w:t>
      </w:r>
      <w:r>
        <w:rPr>
          <w:rFonts w:ascii="Courier New" w:hAnsi="Courier New"/>
          <w:color w:val="000000" w:themeColor="text1"/>
          <w:sz w:val="20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ourier New" w:hAnsi="Courier New"/>
          <w:color w:val="000000" w:themeColor="text1"/>
          <w:sz w:val="20"/>
          <w14:textFill>
            <w14:solidFill>
              <w14:schemeClr w14:val="tx1"/>
            </w14:solidFill>
          </w14:textFill>
        </w:rPr>
        <w:t xml:space="preserve">  padding: 10px 20px;</w:t>
      </w:r>
      <w:r>
        <w:rPr>
          <w:rFonts w:ascii="Courier New" w:hAnsi="Courier New"/>
          <w:color w:val="000000" w:themeColor="text1"/>
          <w:sz w:val="20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ourier New" w:hAnsi="Courier New"/>
          <w:color w:val="000000" w:themeColor="text1"/>
          <w:sz w:val="20"/>
          <w14:textFill>
            <w14:solidFill>
              <w14:schemeClr w14:val="tx1"/>
            </w14:solidFill>
          </w14:textFill>
        </w:rPr>
        <w:t xml:space="preserve">  border: 1px solid black;</w:t>
      </w:r>
      <w:r>
        <w:rPr>
          <w:rFonts w:ascii="Courier New" w:hAnsi="Courier New"/>
          <w:color w:val="000000" w:themeColor="text1"/>
          <w:sz w:val="20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ourier New" w:hAnsi="Courier New"/>
          <w:color w:val="000000" w:themeColor="text1"/>
          <w:sz w:val="20"/>
          <w14:textFill>
            <w14:solidFill>
              <w14:schemeClr w14:val="tx1"/>
            </w14:solidFill>
          </w14:textFill>
        </w:rPr>
        <w:t xml:space="preserve">  border-radius: 10px;</w:t>
      </w:r>
      <w:r>
        <w:rPr>
          <w:rFonts w:ascii="Courier New" w:hAnsi="Courier New"/>
          <w:color w:val="000000" w:themeColor="text1"/>
          <w:sz w:val="20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ourier New" w:hAnsi="Courier New"/>
          <w:color w:val="000000" w:themeColor="text1"/>
          <w:sz w:val="20"/>
          <w14:textFill>
            <w14:solidFill>
              <w14:schemeClr w14:val="tx1"/>
            </w14:solidFill>
          </w14:textFill>
        </w:rPr>
        <w:t>}</w:t>
      </w:r>
      <w:r>
        <w:rPr>
          <w:rFonts w:ascii="Courier New" w:hAnsi="Courier New"/>
          <w:color w:val="000000" w:themeColor="text1"/>
          <w:sz w:val="20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ourier New" w:hAnsi="Courier New"/>
          <w:color w:val="000000" w:themeColor="text1"/>
          <w:sz w:val="20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ourier New" w:hAnsi="Courier New"/>
          <w:color w:val="000000" w:themeColor="text1"/>
          <w:sz w:val="20"/>
          <w14:textFill>
            <w14:solidFill>
              <w14:schemeClr w14:val="tx1"/>
            </w14:solidFill>
          </w14:textFill>
        </w:rPr>
        <w:t>dt {</w:t>
      </w:r>
      <w:r>
        <w:rPr>
          <w:rFonts w:ascii="Courier New" w:hAnsi="Courier New"/>
          <w:color w:val="000000" w:themeColor="text1"/>
          <w:sz w:val="20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ourier New" w:hAnsi="Courier New"/>
          <w:color w:val="000000" w:themeColor="text1"/>
          <w:sz w:val="20"/>
          <w14:textFill>
            <w14:solidFill>
              <w14:schemeClr w14:val="tx1"/>
            </w14:solidFill>
          </w14:textFill>
        </w:rPr>
        <w:t xml:space="preserve">  font-weight: 500;</w:t>
      </w:r>
      <w:r>
        <w:rPr>
          <w:rFonts w:ascii="Courier New" w:hAnsi="Courier New"/>
          <w:color w:val="000000" w:themeColor="text1"/>
          <w:sz w:val="20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ourier New" w:hAnsi="Courier New"/>
          <w:color w:val="000000" w:themeColor="text1"/>
          <w:sz w:val="20"/>
          <w14:textFill>
            <w14:solidFill>
              <w14:schemeClr w14:val="tx1"/>
            </w14:solidFill>
          </w14:textFill>
        </w:rPr>
        <w:t>}</w:t>
      </w:r>
    </w:p>
    <w:p w14:paraId="217B6936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 w:val="0"/>
          <w:color w:val="000000" w:themeColor="text1"/>
          <w:sz w:val="24"/>
          <w14:textFill>
            <w14:solidFill>
              <w14:schemeClr w14:val="tx1"/>
            </w14:solidFill>
          </w14:textFill>
        </w:rPr>
        <w:t>Component (CohortDetails.js):</w:t>
      </w:r>
    </w:p>
    <w:p w14:paraId="4F28E33E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/>
          <w:color w:val="000000" w:themeColor="text1"/>
          <w:sz w:val="20"/>
          <w14:textFill>
            <w14:solidFill>
              <w14:schemeClr w14:val="tx1"/>
            </w14:solidFill>
          </w14:textFill>
        </w:rPr>
        <w:t>import React from 'react';</w:t>
      </w:r>
      <w:r>
        <w:rPr>
          <w:rFonts w:ascii="Courier New" w:hAnsi="Courier New"/>
          <w:color w:val="000000" w:themeColor="text1"/>
          <w:sz w:val="20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ourier New" w:hAnsi="Courier New"/>
          <w:color w:val="000000" w:themeColor="text1"/>
          <w:sz w:val="20"/>
          <w14:textFill>
            <w14:solidFill>
              <w14:schemeClr w14:val="tx1"/>
            </w14:solidFill>
          </w14:textFill>
        </w:rPr>
        <w:t>import styles from './CohortDetails.module.css';</w:t>
      </w:r>
      <w:r>
        <w:rPr>
          <w:rFonts w:ascii="Courier New" w:hAnsi="Courier New"/>
          <w:color w:val="000000" w:themeColor="text1"/>
          <w:sz w:val="20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ourier New" w:hAnsi="Courier New"/>
          <w:color w:val="000000" w:themeColor="text1"/>
          <w:sz w:val="20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ourier New" w:hAnsi="Courier New"/>
          <w:color w:val="000000" w:themeColor="text1"/>
          <w:sz w:val="20"/>
          <w14:textFill>
            <w14:solidFill>
              <w14:schemeClr w14:val="tx1"/>
            </w14:solidFill>
          </w14:textFill>
        </w:rPr>
        <w:t>function CohortDetails({ cohort }) {</w:t>
      </w:r>
      <w:r>
        <w:rPr>
          <w:rFonts w:ascii="Courier New" w:hAnsi="Courier New"/>
          <w:color w:val="000000" w:themeColor="text1"/>
          <w:sz w:val="20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ourier New" w:hAnsi="Courier New"/>
          <w:color w:val="000000" w:themeColor="text1"/>
          <w:sz w:val="20"/>
          <w14:textFill>
            <w14:solidFill>
              <w14:schemeClr w14:val="tx1"/>
            </w14:solidFill>
          </w14:textFill>
        </w:rPr>
        <w:t xml:space="preserve">  const headingStyle = {</w:t>
      </w:r>
      <w:r>
        <w:rPr>
          <w:rFonts w:ascii="Courier New" w:hAnsi="Courier New"/>
          <w:color w:val="000000" w:themeColor="text1"/>
          <w:sz w:val="20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ourier New" w:hAnsi="Courier New"/>
          <w:color w:val="000000" w:themeColor="text1"/>
          <w:sz w:val="20"/>
          <w14:textFill>
            <w14:solidFill>
              <w14:schemeClr w14:val="tx1"/>
            </w14:solidFill>
          </w14:textFill>
        </w:rPr>
        <w:t xml:space="preserve">    color: cohort.status === 'ongoing' ? 'green' : 'blue',</w:t>
      </w:r>
      <w:r>
        <w:rPr>
          <w:rFonts w:ascii="Courier New" w:hAnsi="Courier New"/>
          <w:color w:val="000000" w:themeColor="text1"/>
          <w:sz w:val="20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ourier New" w:hAnsi="Courier New"/>
          <w:color w:val="000000" w:themeColor="text1"/>
          <w:sz w:val="20"/>
          <w14:textFill>
            <w14:solidFill>
              <w14:schemeClr w14:val="tx1"/>
            </w14:solidFill>
          </w14:textFill>
        </w:rPr>
        <w:t xml:space="preserve">  };</w:t>
      </w:r>
      <w:r>
        <w:rPr>
          <w:rFonts w:ascii="Courier New" w:hAnsi="Courier New"/>
          <w:color w:val="000000" w:themeColor="text1"/>
          <w:sz w:val="20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ourier New" w:hAnsi="Courier New"/>
          <w:color w:val="000000" w:themeColor="text1"/>
          <w:sz w:val="20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ourier New" w:hAnsi="Courier New"/>
          <w:color w:val="000000" w:themeColor="text1"/>
          <w:sz w:val="20"/>
          <w14:textFill>
            <w14:solidFill>
              <w14:schemeClr w14:val="tx1"/>
            </w14:solidFill>
          </w14:textFill>
        </w:rPr>
        <w:t xml:space="preserve">  return (</w:t>
      </w:r>
      <w:r>
        <w:rPr>
          <w:rFonts w:ascii="Courier New" w:hAnsi="Courier New"/>
          <w:color w:val="000000" w:themeColor="text1"/>
          <w:sz w:val="20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ourier New" w:hAnsi="Courier New"/>
          <w:color w:val="000000" w:themeColor="text1"/>
          <w:sz w:val="20"/>
          <w14:textFill>
            <w14:solidFill>
              <w14:schemeClr w14:val="tx1"/>
            </w14:solidFill>
          </w14:textFill>
        </w:rPr>
        <w:t xml:space="preserve">    &lt;div className={styles.box}&gt;</w:t>
      </w:r>
      <w:r>
        <w:rPr>
          <w:rFonts w:ascii="Courier New" w:hAnsi="Courier New"/>
          <w:color w:val="000000" w:themeColor="text1"/>
          <w:sz w:val="20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ourier New" w:hAnsi="Courier New"/>
          <w:color w:val="000000" w:themeColor="text1"/>
          <w:sz w:val="20"/>
          <w14:textFill>
            <w14:solidFill>
              <w14:schemeClr w14:val="tx1"/>
            </w14:solidFill>
          </w14:textFill>
        </w:rPr>
        <w:t xml:space="preserve">      &lt;h3 style={headingStyle}&gt;{cohort.name}&lt;/h3&gt;</w:t>
      </w:r>
      <w:r>
        <w:rPr>
          <w:rFonts w:ascii="Courier New" w:hAnsi="Courier New"/>
          <w:color w:val="000000" w:themeColor="text1"/>
          <w:sz w:val="20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ourier New" w:hAnsi="Courier New"/>
          <w:color w:val="000000" w:themeColor="text1"/>
          <w:sz w:val="20"/>
          <w14:textFill>
            <w14:solidFill>
              <w14:schemeClr w14:val="tx1"/>
            </w14:solidFill>
          </w14:textFill>
        </w:rPr>
        <w:t xml:space="preserve">      &lt;dl&gt;</w:t>
      </w:r>
      <w:r>
        <w:rPr>
          <w:rFonts w:ascii="Courier New" w:hAnsi="Courier New"/>
          <w:color w:val="000000" w:themeColor="text1"/>
          <w:sz w:val="20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ourier New" w:hAnsi="Courier New"/>
          <w:color w:val="000000" w:themeColor="text1"/>
          <w:sz w:val="20"/>
          <w14:textFill>
            <w14:solidFill>
              <w14:schemeClr w14:val="tx1"/>
            </w14:solidFill>
          </w14:textFill>
        </w:rPr>
        <w:t xml:space="preserve">        &lt;dt&gt;Status:&lt;/dt&gt;</w:t>
      </w:r>
      <w:r>
        <w:rPr>
          <w:rFonts w:ascii="Courier New" w:hAnsi="Courier New"/>
          <w:color w:val="000000" w:themeColor="text1"/>
          <w:sz w:val="20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ourier New" w:hAnsi="Courier New"/>
          <w:color w:val="000000" w:themeColor="text1"/>
          <w:sz w:val="20"/>
          <w14:textFill>
            <w14:solidFill>
              <w14:schemeClr w14:val="tx1"/>
            </w14:solidFill>
          </w14:textFill>
        </w:rPr>
        <w:t xml:space="preserve">        &lt;dd&gt;{cohort.status}&lt;/dd&gt;</w:t>
      </w:r>
      <w:r>
        <w:rPr>
          <w:rFonts w:ascii="Courier New" w:hAnsi="Courier New"/>
          <w:color w:val="000000" w:themeColor="text1"/>
          <w:sz w:val="20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ourier New" w:hAnsi="Courier New"/>
          <w:color w:val="000000" w:themeColor="text1"/>
          <w:sz w:val="20"/>
          <w14:textFill>
            <w14:solidFill>
              <w14:schemeClr w14:val="tx1"/>
            </w14:solidFill>
          </w14:textFill>
        </w:rPr>
        <w:t xml:space="preserve">        &lt;dt&gt;Start Date:&lt;/dt&gt;</w:t>
      </w:r>
      <w:r>
        <w:rPr>
          <w:rFonts w:ascii="Courier New" w:hAnsi="Courier New"/>
          <w:color w:val="000000" w:themeColor="text1"/>
          <w:sz w:val="20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ourier New" w:hAnsi="Courier New"/>
          <w:color w:val="000000" w:themeColor="text1"/>
          <w:sz w:val="20"/>
          <w14:textFill>
            <w14:solidFill>
              <w14:schemeClr w14:val="tx1"/>
            </w14:solidFill>
          </w14:textFill>
        </w:rPr>
        <w:t xml:space="preserve">        &lt;dd&gt;{cohort.startDate}&lt;/dd&gt;</w:t>
      </w:r>
      <w:r>
        <w:rPr>
          <w:rFonts w:ascii="Courier New" w:hAnsi="Courier New"/>
          <w:color w:val="000000" w:themeColor="text1"/>
          <w:sz w:val="20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ourier New" w:hAnsi="Courier New"/>
          <w:color w:val="000000" w:themeColor="text1"/>
          <w:sz w:val="20"/>
          <w14:textFill>
            <w14:solidFill>
              <w14:schemeClr w14:val="tx1"/>
            </w14:solidFill>
          </w14:textFill>
        </w:rPr>
        <w:t xml:space="preserve">      &lt;/dl&gt;</w:t>
      </w:r>
      <w:r>
        <w:rPr>
          <w:rFonts w:ascii="Courier New" w:hAnsi="Courier New"/>
          <w:color w:val="000000" w:themeColor="text1"/>
          <w:sz w:val="20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ourier New" w:hAnsi="Courier New"/>
          <w:color w:val="000000" w:themeColor="text1"/>
          <w:sz w:val="20"/>
          <w14:textFill>
            <w14:solidFill>
              <w14:schemeClr w14:val="tx1"/>
            </w14:solidFill>
          </w14:textFill>
        </w:rPr>
        <w:t xml:space="preserve">    &lt;/div&gt;</w:t>
      </w:r>
      <w:r>
        <w:rPr>
          <w:rFonts w:ascii="Courier New" w:hAnsi="Courier New"/>
          <w:color w:val="000000" w:themeColor="text1"/>
          <w:sz w:val="20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ourier New" w:hAnsi="Courier New"/>
          <w:color w:val="000000" w:themeColor="text1"/>
          <w:sz w:val="20"/>
          <w14:textFill>
            <w14:solidFill>
              <w14:schemeClr w14:val="tx1"/>
            </w14:solidFill>
          </w14:textFill>
        </w:rPr>
        <w:t xml:space="preserve">  );</w:t>
      </w:r>
      <w:r>
        <w:rPr>
          <w:rFonts w:ascii="Courier New" w:hAnsi="Courier New"/>
          <w:color w:val="000000" w:themeColor="text1"/>
          <w:sz w:val="20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ourier New" w:hAnsi="Courier New"/>
          <w:color w:val="000000" w:themeColor="text1"/>
          <w:sz w:val="20"/>
          <w14:textFill>
            <w14:solidFill>
              <w14:schemeClr w14:val="tx1"/>
            </w14:solidFill>
          </w14:textFill>
        </w:rPr>
        <w:t>}</w:t>
      </w:r>
      <w:r>
        <w:rPr>
          <w:rFonts w:ascii="Courier New" w:hAnsi="Courier New"/>
          <w:color w:val="000000" w:themeColor="text1"/>
          <w:sz w:val="20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ourier New" w:hAnsi="Courier New"/>
          <w:color w:val="000000" w:themeColor="text1"/>
          <w:sz w:val="20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ourier New" w:hAnsi="Courier New"/>
          <w:color w:val="000000" w:themeColor="text1"/>
          <w:sz w:val="20"/>
          <w14:textFill>
            <w14:solidFill>
              <w14:schemeClr w14:val="tx1"/>
            </w14:solidFill>
          </w14:textFill>
        </w:rPr>
        <w:t>export default CohortDetails;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07B53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uiPriority="99" w:semiHidden="0" w:name="List Bullet"/>
    <w:lsdException w:qFormat="1" w:uiPriority="99" w:semiHidden="0" w:name="List Number"/>
    <w:lsdException w:qFormat="1" w:uiPriority="99" w:semiHidden="0" w:name="List 2"/>
    <w:lsdException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unhideWhenUsed="0" w:uiPriority="63" w:semiHidden="0" w:name="Medium Shading 1 Accent 3"/>
    <w:lsdException w:qFormat="1"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qFormat="1" w:unhideWhenUsed="0" w:uiPriority="60" w:semiHidden="0" w:name="Light Shading Accent 4"/>
    <w:lsdException w:unhideWhenUsed="0" w:uiPriority="61" w:semiHidden="0" w:name="Light List Accent 4"/>
    <w:lsdException w:qFormat="1"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qFormat="1"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unhideWhenUsed="0" w:uiPriority="65" w:semiHidden="0" w:name="Medium List 1 Accent 5"/>
    <w:lsdException w:qFormat="1"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qFormat/>
    <w:uiPriority w:val="99"/>
    <w:pPr>
      <w:spacing w:after="120"/>
    </w:pPr>
  </w:style>
  <w:style w:type="paragraph" w:styleId="14">
    <w:name w:val="Body Text 2"/>
    <w:basedOn w:val="1"/>
    <w:link w:val="145"/>
    <w:unhideWhenUsed/>
    <w:qFormat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3"/>
    <w:basedOn w:val="1"/>
    <w:unhideWhenUsed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uiPriority w:val="99"/>
  </w:style>
  <w:style w:type="character" w:customStyle="1" w:styleId="136">
    <w:name w:val="Footer Char"/>
    <w:basedOn w:val="11"/>
    <w:link w:val="18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qFormat/>
    <w:uiPriority w:val="99"/>
  </w:style>
  <w:style w:type="character" w:customStyle="1" w:styleId="145">
    <w:name w:val="Body Text 2 Char"/>
    <w:basedOn w:val="11"/>
    <w:link w:val="14"/>
    <w:qFormat/>
    <w:uiPriority w:val="99"/>
  </w:style>
  <w:style w:type="character" w:customStyle="1" w:styleId="146">
    <w:name w:val="Body Text 3 Char"/>
    <w:basedOn w:val="11"/>
    <w:link w:val="15"/>
    <w:qFormat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Nikhil Kumar</cp:lastModifiedBy>
  <dcterms:modified xsi:type="dcterms:W3CDTF">2025-07-26T16:36:44Z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F4068E3FA78744DAA8E52FCD2A16EA77_12</vt:lpwstr>
  </property>
</Properties>
</file>